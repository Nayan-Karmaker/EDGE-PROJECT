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05DBC" w14:textId="7A2C9F9A" w:rsidR="00DE764D" w:rsidRPr="00953A76" w:rsidRDefault="00DE764D" w:rsidP="00DE764D">
      <w:pPr>
        <w:spacing w:after="0" w:line="360" w:lineRule="auto"/>
        <w:jc w:val="center"/>
        <w:rPr>
          <w:rFonts w:ascii="Times New Roman" w:hAnsi="Times New Roman" w:cs="Times New Roman"/>
          <w:b/>
          <w:bCs/>
          <w:sz w:val="40"/>
          <w:szCs w:val="40"/>
        </w:rPr>
      </w:pPr>
      <w:r w:rsidRPr="00953A76">
        <w:rPr>
          <w:rFonts w:ascii="Times New Roman" w:hAnsi="Times New Roman" w:cs="Times New Roman"/>
          <w:b/>
          <w:bCs/>
          <w:sz w:val="40"/>
          <w:szCs w:val="40"/>
        </w:rPr>
        <w:t>A Project Report</w:t>
      </w:r>
    </w:p>
    <w:p w14:paraId="5EA8B92E" w14:textId="1BD004CC" w:rsidR="00DE764D" w:rsidRPr="00953A76" w:rsidRDefault="00DE764D" w:rsidP="00DE764D">
      <w:pPr>
        <w:spacing w:after="0" w:line="360" w:lineRule="auto"/>
        <w:jc w:val="center"/>
        <w:rPr>
          <w:rFonts w:ascii="Times New Roman" w:hAnsi="Times New Roman" w:cs="Times New Roman"/>
          <w:b/>
          <w:bCs/>
          <w:sz w:val="28"/>
          <w:szCs w:val="28"/>
        </w:rPr>
      </w:pPr>
      <w:r w:rsidRPr="00953A76">
        <w:rPr>
          <w:rFonts w:ascii="Times New Roman" w:hAnsi="Times New Roman" w:cs="Times New Roman"/>
          <w:b/>
          <w:bCs/>
          <w:sz w:val="28"/>
          <w:szCs w:val="28"/>
        </w:rPr>
        <w:t>on</w:t>
      </w:r>
    </w:p>
    <w:p w14:paraId="09D50948" w14:textId="3FD0F61D" w:rsidR="00DE764D" w:rsidRPr="00F06F7E" w:rsidRDefault="00DE764D" w:rsidP="00DE764D">
      <w:pPr>
        <w:spacing w:after="0" w:line="360" w:lineRule="auto"/>
        <w:jc w:val="center"/>
        <w:rPr>
          <w:rFonts w:ascii="Times New Roman" w:hAnsi="Times New Roman" w:cs="Times New Roman"/>
          <w:b/>
          <w:bCs/>
          <w:sz w:val="28"/>
          <w:szCs w:val="28"/>
        </w:rPr>
      </w:pPr>
      <w:r w:rsidRPr="00F06F7E">
        <w:rPr>
          <w:rFonts w:ascii="Times New Roman" w:hAnsi="Times New Roman" w:cs="Times New Roman"/>
          <w:b/>
          <w:bCs/>
          <w:sz w:val="28"/>
          <w:szCs w:val="28"/>
        </w:rPr>
        <w:t>FIFA World Cup 2022: Argentina Performance Analysis</w:t>
      </w:r>
    </w:p>
    <w:p w14:paraId="4CD1D464" w14:textId="3107D547" w:rsidR="00DE764D" w:rsidRPr="00F06F7E" w:rsidRDefault="00DE764D" w:rsidP="00DE764D">
      <w:pPr>
        <w:spacing w:line="360" w:lineRule="auto"/>
        <w:jc w:val="center"/>
        <w:rPr>
          <w:rFonts w:ascii="Times New Roman" w:hAnsi="Times New Roman" w:cs="Times New Roman"/>
        </w:rPr>
      </w:pPr>
    </w:p>
    <w:p w14:paraId="28CDD3E0" w14:textId="30AC7567" w:rsidR="00DE764D" w:rsidRPr="00F06F7E" w:rsidRDefault="00DE764D" w:rsidP="00DE764D">
      <w:pPr>
        <w:spacing w:line="360" w:lineRule="auto"/>
        <w:jc w:val="center"/>
        <w:rPr>
          <w:rFonts w:ascii="Times New Roman" w:hAnsi="Times New Roman" w:cs="Times New Roman"/>
          <w:b/>
          <w:bCs/>
          <w:sz w:val="28"/>
          <w:szCs w:val="28"/>
        </w:rPr>
      </w:pPr>
      <w:r w:rsidRPr="00F06F7E">
        <w:rPr>
          <w:rFonts w:ascii="Times New Roman" w:hAnsi="Times New Roman" w:cs="Times New Roman"/>
          <w:b/>
          <w:bCs/>
          <w:sz w:val="28"/>
          <w:szCs w:val="28"/>
        </w:rPr>
        <w:t>Submitted to:</w:t>
      </w:r>
    </w:p>
    <w:p w14:paraId="7B460027" w14:textId="0EC37EA2" w:rsidR="00DE764D" w:rsidRPr="00953A76" w:rsidRDefault="00DE764D" w:rsidP="00DE764D">
      <w:pPr>
        <w:spacing w:after="0" w:line="360" w:lineRule="auto"/>
        <w:jc w:val="center"/>
        <w:rPr>
          <w:rFonts w:ascii="Times New Roman" w:hAnsi="Times New Roman" w:cs="Times New Roman"/>
          <w:b/>
          <w:bCs/>
          <w:sz w:val="28"/>
          <w:szCs w:val="28"/>
        </w:rPr>
      </w:pPr>
      <w:r w:rsidRPr="00953A76">
        <w:rPr>
          <w:rFonts w:ascii="Times New Roman" w:hAnsi="Times New Roman" w:cs="Times New Roman"/>
          <w:b/>
          <w:bCs/>
          <w:sz w:val="28"/>
          <w:szCs w:val="28"/>
        </w:rPr>
        <w:t>Md Mahbub E Noor</w:t>
      </w:r>
    </w:p>
    <w:p w14:paraId="4780D8D2" w14:textId="0EE9340D" w:rsidR="00DE764D" w:rsidRPr="00953A76" w:rsidRDefault="00DE764D" w:rsidP="00DE764D">
      <w:pPr>
        <w:spacing w:after="0" w:line="360" w:lineRule="auto"/>
        <w:jc w:val="center"/>
        <w:rPr>
          <w:rFonts w:ascii="Times New Roman" w:hAnsi="Times New Roman" w:cs="Times New Roman"/>
          <w:b/>
          <w:bCs/>
          <w:sz w:val="24"/>
          <w:szCs w:val="24"/>
        </w:rPr>
      </w:pPr>
      <w:r w:rsidRPr="00953A76">
        <w:rPr>
          <w:rFonts w:ascii="Times New Roman" w:hAnsi="Times New Roman" w:cs="Times New Roman"/>
          <w:b/>
          <w:bCs/>
          <w:sz w:val="24"/>
          <w:szCs w:val="24"/>
        </w:rPr>
        <w:t>Lecturer</w:t>
      </w:r>
    </w:p>
    <w:p w14:paraId="350AC57C" w14:textId="4E4C7A50" w:rsidR="00DE764D" w:rsidRPr="00F06F7E" w:rsidRDefault="00DE764D" w:rsidP="00DE764D">
      <w:pPr>
        <w:spacing w:after="0" w:line="360" w:lineRule="auto"/>
        <w:jc w:val="center"/>
        <w:rPr>
          <w:rFonts w:ascii="Times New Roman" w:hAnsi="Times New Roman" w:cs="Times New Roman"/>
          <w:sz w:val="24"/>
          <w:szCs w:val="24"/>
        </w:rPr>
      </w:pPr>
      <w:r w:rsidRPr="00F06F7E">
        <w:rPr>
          <w:rFonts w:ascii="Times New Roman" w:hAnsi="Times New Roman" w:cs="Times New Roman"/>
          <w:sz w:val="24"/>
          <w:szCs w:val="24"/>
        </w:rPr>
        <w:t>Department of Computer Science and Engineering</w:t>
      </w:r>
    </w:p>
    <w:p w14:paraId="7946EDAD" w14:textId="3720270C" w:rsidR="00DE764D" w:rsidRPr="00F06F7E" w:rsidRDefault="00DE764D" w:rsidP="00DE764D">
      <w:pPr>
        <w:spacing w:after="0" w:line="360" w:lineRule="auto"/>
        <w:jc w:val="center"/>
        <w:rPr>
          <w:rFonts w:ascii="Times New Roman" w:hAnsi="Times New Roman" w:cs="Times New Roman"/>
        </w:rPr>
      </w:pPr>
      <w:r w:rsidRPr="00F06F7E">
        <w:rPr>
          <w:rFonts w:ascii="Times New Roman" w:hAnsi="Times New Roman" w:cs="Times New Roman"/>
          <w:sz w:val="24"/>
          <w:szCs w:val="24"/>
        </w:rPr>
        <w:t>University of Barishal</w:t>
      </w:r>
    </w:p>
    <w:p w14:paraId="3118F890" w14:textId="6D89770D" w:rsidR="00DE764D" w:rsidRPr="00F06F7E" w:rsidRDefault="00DE764D" w:rsidP="00DE764D">
      <w:pPr>
        <w:spacing w:line="360" w:lineRule="auto"/>
        <w:jc w:val="center"/>
        <w:rPr>
          <w:rFonts w:ascii="Times New Roman" w:hAnsi="Times New Roman" w:cs="Times New Roman"/>
        </w:rPr>
      </w:pPr>
    </w:p>
    <w:p w14:paraId="260489C0" w14:textId="429EDDB6" w:rsidR="00DE764D" w:rsidRPr="00F06F7E" w:rsidRDefault="00DE764D" w:rsidP="00DE764D">
      <w:pPr>
        <w:spacing w:line="360" w:lineRule="auto"/>
        <w:jc w:val="center"/>
        <w:rPr>
          <w:rFonts w:ascii="Times New Roman" w:hAnsi="Times New Roman" w:cs="Times New Roman"/>
          <w:b/>
          <w:bCs/>
          <w:sz w:val="28"/>
          <w:szCs w:val="28"/>
        </w:rPr>
      </w:pPr>
      <w:r w:rsidRPr="00F06F7E">
        <w:rPr>
          <w:rFonts w:ascii="Times New Roman" w:hAnsi="Times New Roman" w:cs="Times New Roman"/>
          <w:b/>
          <w:bCs/>
          <w:sz w:val="28"/>
          <w:szCs w:val="28"/>
        </w:rPr>
        <w:t>Submitted by:</w:t>
      </w:r>
    </w:p>
    <w:p w14:paraId="172551A3" w14:textId="7432FFF6" w:rsidR="00DE764D" w:rsidRPr="00953A76" w:rsidRDefault="00DE764D" w:rsidP="00DE764D">
      <w:pPr>
        <w:spacing w:after="0" w:line="360" w:lineRule="auto"/>
        <w:jc w:val="center"/>
        <w:rPr>
          <w:rFonts w:ascii="Times New Roman" w:hAnsi="Times New Roman" w:cs="Times New Roman"/>
          <w:b/>
          <w:bCs/>
          <w:sz w:val="28"/>
          <w:szCs w:val="28"/>
        </w:rPr>
      </w:pPr>
      <w:r w:rsidRPr="00953A76">
        <w:rPr>
          <w:rFonts w:ascii="Times New Roman" w:hAnsi="Times New Roman" w:cs="Times New Roman"/>
          <w:b/>
          <w:bCs/>
          <w:sz w:val="28"/>
          <w:szCs w:val="28"/>
        </w:rPr>
        <w:t xml:space="preserve">Nayan </w:t>
      </w:r>
      <w:proofErr w:type="spellStart"/>
      <w:r w:rsidRPr="00953A76">
        <w:rPr>
          <w:rFonts w:ascii="Times New Roman" w:hAnsi="Times New Roman" w:cs="Times New Roman"/>
          <w:b/>
          <w:bCs/>
          <w:sz w:val="28"/>
          <w:szCs w:val="28"/>
        </w:rPr>
        <w:t>Karmaker</w:t>
      </w:r>
      <w:proofErr w:type="spellEnd"/>
      <w:r w:rsidRPr="00953A76">
        <w:rPr>
          <w:rFonts w:ascii="Times New Roman" w:hAnsi="Times New Roman" w:cs="Times New Roman"/>
          <w:b/>
          <w:bCs/>
          <w:sz w:val="28"/>
          <w:szCs w:val="28"/>
        </w:rPr>
        <w:t xml:space="preserve"> Deep</w:t>
      </w:r>
    </w:p>
    <w:p w14:paraId="0DB98740" w14:textId="7B3F5432" w:rsidR="00DE764D" w:rsidRPr="00F06F7E" w:rsidRDefault="00DE764D" w:rsidP="00DE764D">
      <w:pPr>
        <w:spacing w:after="0" w:line="360" w:lineRule="auto"/>
        <w:jc w:val="center"/>
        <w:rPr>
          <w:rFonts w:ascii="Times New Roman" w:hAnsi="Times New Roman" w:cs="Times New Roman"/>
          <w:sz w:val="24"/>
          <w:szCs w:val="24"/>
        </w:rPr>
      </w:pPr>
      <w:r w:rsidRPr="00F06F7E">
        <w:rPr>
          <w:rFonts w:ascii="Times New Roman" w:hAnsi="Times New Roman" w:cs="Times New Roman"/>
          <w:sz w:val="24"/>
          <w:szCs w:val="24"/>
        </w:rPr>
        <w:t>Roll: 12</w:t>
      </w:r>
    </w:p>
    <w:p w14:paraId="21865C19" w14:textId="1E8640F3" w:rsidR="00DE764D" w:rsidRDefault="00DE764D" w:rsidP="00DE764D">
      <w:pPr>
        <w:spacing w:after="0" w:line="360" w:lineRule="auto"/>
        <w:jc w:val="center"/>
        <w:rPr>
          <w:rFonts w:ascii="Times New Roman" w:hAnsi="Times New Roman" w:cs="Times New Roman"/>
          <w:b/>
          <w:bCs/>
          <w:sz w:val="24"/>
          <w:szCs w:val="24"/>
        </w:rPr>
      </w:pPr>
      <w:r w:rsidRPr="00F06F7E">
        <w:rPr>
          <w:rFonts w:ascii="Times New Roman" w:hAnsi="Times New Roman" w:cs="Times New Roman"/>
          <w:sz w:val="24"/>
          <w:szCs w:val="24"/>
        </w:rPr>
        <w:t xml:space="preserve">Batch: </w:t>
      </w:r>
      <w:r w:rsidRPr="00953A76">
        <w:rPr>
          <w:rFonts w:ascii="Times New Roman" w:hAnsi="Times New Roman" w:cs="Times New Roman"/>
          <w:b/>
          <w:bCs/>
          <w:sz w:val="24"/>
          <w:szCs w:val="24"/>
        </w:rPr>
        <w:t>Office_67</w:t>
      </w:r>
    </w:p>
    <w:p w14:paraId="18F45898" w14:textId="77777777" w:rsidR="001C1785" w:rsidRDefault="00270685">
      <w:pPr>
        <w:rPr>
          <w:rFonts w:ascii="Times New Roman" w:hAnsi="Times New Roman" w:cs="Times New Roman"/>
        </w:rPr>
        <w:sectPr w:rsidR="001C1785" w:rsidSect="001C1785">
          <w:headerReference w:type="default" r:id="rId8"/>
          <w:footerReference w:type="default" r:id="rId9"/>
          <w:pgSz w:w="12240" w:h="15840"/>
          <w:pgMar w:top="1440" w:right="1440" w:bottom="1440" w:left="1440" w:header="720" w:footer="720" w:gutter="0"/>
          <w:pgNumType w:start="0"/>
          <w:cols w:space="720"/>
          <w:titlePg/>
          <w:docGrid w:linePitch="360"/>
        </w:sectPr>
      </w:pPr>
      <w:r>
        <w:rPr>
          <w:rFonts w:ascii="Times New Roman" w:hAnsi="Times New Roman" w:cs="Times New Roman"/>
          <w:noProof/>
          <w:sz w:val="24"/>
          <w:szCs w:val="24"/>
        </w:rPr>
        <w:drawing>
          <wp:anchor distT="0" distB="0" distL="114300" distR="114300" simplePos="0" relativeHeight="251724800" behindDoc="1" locked="0" layoutInCell="1" allowOverlap="1" wp14:anchorId="04D0F0BD" wp14:editId="73B46628">
            <wp:simplePos x="0" y="0"/>
            <wp:positionH relativeFrom="column">
              <wp:posOffset>0</wp:posOffset>
            </wp:positionH>
            <wp:positionV relativeFrom="paragraph">
              <wp:posOffset>2207895</wp:posOffset>
            </wp:positionV>
            <wp:extent cx="2870200" cy="1431925"/>
            <wp:effectExtent l="0" t="0" r="0" b="0"/>
            <wp:wrapTight wrapText="bothSides">
              <wp:wrapPolygon edited="0">
                <wp:start x="12473" y="287"/>
                <wp:lineTo x="1147" y="1149"/>
                <wp:lineTo x="287" y="1437"/>
                <wp:lineTo x="430" y="20690"/>
                <wp:lineTo x="20214" y="20690"/>
                <wp:lineTo x="20644" y="14655"/>
                <wp:lineTo x="20071" y="7759"/>
                <wp:lineTo x="19641" y="6322"/>
                <wp:lineTo x="20501" y="5173"/>
                <wp:lineTo x="20214" y="1149"/>
                <wp:lineTo x="13763" y="287"/>
                <wp:lineTo x="12473" y="287"/>
              </wp:wrapPolygon>
            </wp:wrapTight>
            <wp:docPr id="55794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4413" name="Picture 55794413"/>
                    <pic:cNvPicPr/>
                  </pic:nvPicPr>
                  <pic:blipFill rotWithShape="1">
                    <a:blip r:embed="rId10"/>
                    <a:srcRect l="18395" t="13363" r="16977" b="9779"/>
                    <a:stretch/>
                  </pic:blipFill>
                  <pic:spPr bwMode="auto">
                    <a:xfrm>
                      <a:off x="0" y="0"/>
                      <a:ext cx="2870200" cy="143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55520" behindDoc="1" locked="0" layoutInCell="1" allowOverlap="1" wp14:anchorId="5621D9BF" wp14:editId="2ECDEC4F">
            <wp:simplePos x="0" y="0"/>
            <wp:positionH relativeFrom="column">
              <wp:posOffset>3387090</wp:posOffset>
            </wp:positionH>
            <wp:positionV relativeFrom="paragraph">
              <wp:posOffset>2146300</wp:posOffset>
            </wp:positionV>
            <wp:extent cx="2552065" cy="1483360"/>
            <wp:effectExtent l="0" t="0" r="635" b="0"/>
            <wp:wrapTight wrapText="bothSides">
              <wp:wrapPolygon edited="0">
                <wp:start x="3547" y="1110"/>
                <wp:lineTo x="2741" y="1942"/>
                <wp:lineTo x="322" y="5271"/>
                <wp:lineTo x="161" y="10541"/>
                <wp:lineTo x="1451" y="14979"/>
                <wp:lineTo x="645" y="19418"/>
                <wp:lineTo x="645" y="21082"/>
                <wp:lineTo x="21444" y="21082"/>
                <wp:lineTo x="21444" y="13038"/>
                <wp:lineTo x="20960" y="11651"/>
                <wp:lineTo x="19832" y="10541"/>
                <wp:lineTo x="19832" y="6103"/>
                <wp:lineTo x="21444" y="3329"/>
                <wp:lineTo x="21122" y="1664"/>
                <wp:lineTo x="6288" y="1110"/>
                <wp:lineTo x="3547" y="1110"/>
              </wp:wrapPolygon>
            </wp:wrapTight>
            <wp:docPr id="2100013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13539" name="Picture 2100013539"/>
                    <pic:cNvPicPr/>
                  </pic:nvPicPr>
                  <pic:blipFill>
                    <a:blip r:embed="rId11"/>
                    <a:stretch>
                      <a:fillRect/>
                    </a:stretch>
                  </pic:blipFill>
                  <pic:spPr>
                    <a:xfrm>
                      <a:off x="0" y="0"/>
                      <a:ext cx="2552065" cy="1483360"/>
                    </a:xfrm>
                    <a:prstGeom prst="rect">
                      <a:avLst/>
                    </a:prstGeom>
                  </pic:spPr>
                </pic:pic>
              </a:graphicData>
            </a:graphic>
            <wp14:sizeRelH relativeFrom="margin">
              <wp14:pctWidth>0</wp14:pctWidth>
            </wp14:sizeRelH>
            <wp14:sizeRelV relativeFrom="margin">
              <wp14:pctHeight>0</wp14:pctHeight>
            </wp14:sizeRelV>
          </wp:anchor>
        </w:drawing>
      </w:r>
      <w:r w:rsidR="00BE35CB">
        <w:rPr>
          <w:rFonts w:ascii="Times New Roman" w:hAnsi="Times New Roman" w:cs="Times New Roman"/>
          <w:noProof/>
        </w:rPr>
        <w:drawing>
          <wp:anchor distT="0" distB="0" distL="114300" distR="114300" simplePos="0" relativeHeight="251772928" behindDoc="1" locked="0" layoutInCell="1" allowOverlap="1" wp14:anchorId="04B1AFC4" wp14:editId="4B9FF59C">
            <wp:simplePos x="0" y="0"/>
            <wp:positionH relativeFrom="column">
              <wp:posOffset>2243455</wp:posOffset>
            </wp:positionH>
            <wp:positionV relativeFrom="paragraph">
              <wp:posOffset>641488</wp:posOffset>
            </wp:positionV>
            <wp:extent cx="1454785" cy="1454785"/>
            <wp:effectExtent l="0" t="0" r="0" b="0"/>
            <wp:wrapTight wrapText="bothSides">
              <wp:wrapPolygon edited="0">
                <wp:start x="7920" y="283"/>
                <wp:lineTo x="6223" y="1131"/>
                <wp:lineTo x="1414" y="4526"/>
                <wp:lineTo x="0" y="9617"/>
                <wp:lineTo x="566" y="14425"/>
                <wp:lineTo x="3960" y="18951"/>
                <wp:lineTo x="7071" y="20365"/>
                <wp:lineTo x="7354" y="20931"/>
                <wp:lineTo x="13294" y="20931"/>
                <wp:lineTo x="13859" y="20365"/>
                <wp:lineTo x="16971" y="18951"/>
                <wp:lineTo x="20082" y="14425"/>
                <wp:lineTo x="20931" y="9900"/>
                <wp:lineTo x="19799" y="6505"/>
                <wp:lineTo x="19516" y="4526"/>
                <wp:lineTo x="14991" y="1414"/>
                <wp:lineTo x="12728" y="283"/>
                <wp:lineTo x="7920" y="283"/>
              </wp:wrapPolygon>
            </wp:wrapTight>
            <wp:docPr id="1749178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78852" name="Picture 1749178852"/>
                    <pic:cNvPicPr/>
                  </pic:nvPicPr>
                  <pic:blipFill rotWithShape="1">
                    <a:blip r:embed="rId12"/>
                    <a:srcRect l="10002" t="15539" r="11520" b="10726"/>
                    <a:stretch/>
                  </pic:blipFill>
                  <pic:spPr bwMode="auto">
                    <a:xfrm>
                      <a:off x="0" y="0"/>
                      <a:ext cx="1454785" cy="1454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6CBC">
        <w:rPr>
          <w:rFonts w:ascii="Times New Roman" w:hAnsi="Times New Roman" w:cs="Times New Roman"/>
        </w:rPr>
        <w:br w:type="page"/>
      </w:r>
    </w:p>
    <w:p w14:paraId="02FA0252" w14:textId="7267BF9E" w:rsidR="005D6CBC" w:rsidRDefault="005D6CBC">
      <w:pPr>
        <w:rPr>
          <w:rFonts w:ascii="Times New Roman" w:hAnsi="Times New Roman" w:cs="Times New Roman"/>
        </w:rPr>
      </w:pPr>
    </w:p>
    <w:sdt>
      <w:sdtPr>
        <w:rPr>
          <w:rFonts w:asciiTheme="minorHAnsi" w:eastAsiaTheme="minorEastAsia" w:hAnsiTheme="minorHAnsi" w:cs="Times New Roman"/>
          <w:b w:val="0"/>
          <w:bCs w:val="0"/>
          <w:color w:val="auto"/>
          <w:sz w:val="32"/>
          <w:szCs w:val="32"/>
        </w:rPr>
        <w:id w:val="-1103407809"/>
        <w:docPartObj>
          <w:docPartGallery w:val="Table of Contents"/>
          <w:docPartUnique/>
        </w:docPartObj>
      </w:sdtPr>
      <w:sdtEndPr>
        <w:rPr>
          <w:rFonts w:ascii="Times New Roman" w:hAnsi="Times New Roman"/>
          <w:noProof/>
          <w:sz w:val="22"/>
          <w:szCs w:val="22"/>
        </w:rPr>
      </w:sdtEndPr>
      <w:sdtContent>
        <w:p w14:paraId="4CD309CB" w14:textId="77777777" w:rsidR="004252AA" w:rsidRDefault="004252AA" w:rsidP="005D6CBC">
          <w:pPr>
            <w:pStyle w:val="TOCHeading"/>
            <w:jc w:val="center"/>
            <w:rPr>
              <w:rFonts w:asciiTheme="minorHAnsi" w:eastAsiaTheme="minorEastAsia" w:hAnsiTheme="minorHAnsi" w:cs="Times New Roman"/>
              <w:b w:val="0"/>
              <w:bCs w:val="0"/>
              <w:color w:val="auto"/>
              <w:sz w:val="32"/>
              <w:szCs w:val="32"/>
            </w:rPr>
          </w:pPr>
        </w:p>
        <w:p w14:paraId="487AB695" w14:textId="6646FFDF" w:rsidR="005D6CBC" w:rsidRPr="001C1785" w:rsidRDefault="005D6CBC" w:rsidP="005D6CBC">
          <w:pPr>
            <w:pStyle w:val="TOCHeading"/>
            <w:jc w:val="center"/>
            <w:rPr>
              <w:rFonts w:cs="Times New Roman"/>
              <w:color w:val="1F497D" w:themeColor="text2"/>
              <w:sz w:val="32"/>
              <w:szCs w:val="32"/>
            </w:rPr>
          </w:pPr>
          <w:r w:rsidRPr="001C1785">
            <w:rPr>
              <w:rFonts w:cs="Times New Roman"/>
              <w:color w:val="1F497D" w:themeColor="text2"/>
              <w:sz w:val="32"/>
              <w:szCs w:val="32"/>
            </w:rPr>
            <w:t>Table of Contents</w:t>
          </w:r>
        </w:p>
        <w:p w14:paraId="5752871B" w14:textId="4A40AD17" w:rsidR="001C1785" w:rsidRPr="00075B1A" w:rsidRDefault="005D6CBC">
          <w:pPr>
            <w:pStyle w:val="TOC1"/>
            <w:tabs>
              <w:tab w:val="right" w:leader="dot" w:pos="9350"/>
            </w:tabs>
            <w:rPr>
              <w:rFonts w:ascii="Times New Roman" w:hAnsi="Times New Roman" w:cs="Times New Roman"/>
              <w:noProof/>
              <w:kern w:val="2"/>
              <w:sz w:val="24"/>
              <w:szCs w:val="24"/>
              <w14:ligatures w14:val="standardContextual"/>
            </w:rPr>
          </w:pPr>
          <w:r w:rsidRPr="00075B1A">
            <w:rPr>
              <w:rFonts w:ascii="Times New Roman" w:hAnsi="Times New Roman" w:cs="Times New Roman"/>
            </w:rPr>
            <w:fldChar w:fldCharType="begin"/>
          </w:r>
          <w:r w:rsidRPr="00075B1A">
            <w:rPr>
              <w:rFonts w:ascii="Times New Roman" w:hAnsi="Times New Roman" w:cs="Times New Roman"/>
            </w:rPr>
            <w:instrText xml:space="preserve"> TOC \o "1-3" \h \z \u </w:instrText>
          </w:r>
          <w:r w:rsidRPr="00075B1A">
            <w:rPr>
              <w:rFonts w:ascii="Times New Roman" w:hAnsi="Times New Roman" w:cs="Times New Roman"/>
            </w:rPr>
            <w:fldChar w:fldCharType="separate"/>
          </w:r>
          <w:hyperlink w:anchor="_Toc191064584" w:history="1">
            <w:r w:rsidR="001C1785" w:rsidRPr="00075B1A">
              <w:rPr>
                <w:rStyle w:val="Hyperlink"/>
                <w:rFonts w:ascii="Times New Roman" w:hAnsi="Times New Roman" w:cs="Times New Roman"/>
                <w:noProof/>
              </w:rPr>
              <w:t>Executive Summary</w:t>
            </w:r>
            <w:r w:rsidR="001C1785" w:rsidRPr="00075B1A">
              <w:rPr>
                <w:rFonts w:ascii="Times New Roman" w:hAnsi="Times New Roman" w:cs="Times New Roman"/>
                <w:noProof/>
                <w:webHidden/>
              </w:rPr>
              <w:tab/>
            </w:r>
            <w:r w:rsidR="001C1785" w:rsidRPr="00075B1A">
              <w:rPr>
                <w:rFonts w:ascii="Times New Roman" w:hAnsi="Times New Roman" w:cs="Times New Roman"/>
                <w:noProof/>
                <w:webHidden/>
              </w:rPr>
              <w:fldChar w:fldCharType="begin"/>
            </w:r>
            <w:r w:rsidR="001C1785" w:rsidRPr="00075B1A">
              <w:rPr>
                <w:rFonts w:ascii="Times New Roman" w:hAnsi="Times New Roman" w:cs="Times New Roman"/>
                <w:noProof/>
                <w:webHidden/>
              </w:rPr>
              <w:instrText xml:space="preserve"> PAGEREF _Toc191064584 \h </w:instrText>
            </w:r>
            <w:r w:rsidR="001C1785" w:rsidRPr="00075B1A">
              <w:rPr>
                <w:rFonts w:ascii="Times New Roman" w:hAnsi="Times New Roman" w:cs="Times New Roman"/>
                <w:noProof/>
                <w:webHidden/>
              </w:rPr>
            </w:r>
            <w:r w:rsidR="001C1785"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1</w:t>
            </w:r>
            <w:r w:rsidR="001C1785" w:rsidRPr="00075B1A">
              <w:rPr>
                <w:rFonts w:ascii="Times New Roman" w:hAnsi="Times New Roman" w:cs="Times New Roman"/>
                <w:noProof/>
                <w:webHidden/>
              </w:rPr>
              <w:fldChar w:fldCharType="end"/>
            </w:r>
          </w:hyperlink>
        </w:p>
        <w:p w14:paraId="1415F73F" w14:textId="2EFE80E2" w:rsidR="001C1785" w:rsidRPr="00075B1A" w:rsidRDefault="001C1785">
          <w:pPr>
            <w:pStyle w:val="TOC1"/>
            <w:tabs>
              <w:tab w:val="right" w:leader="dot" w:pos="9350"/>
            </w:tabs>
            <w:rPr>
              <w:rFonts w:ascii="Times New Roman" w:hAnsi="Times New Roman" w:cs="Times New Roman"/>
              <w:noProof/>
              <w:kern w:val="2"/>
              <w:sz w:val="24"/>
              <w:szCs w:val="24"/>
              <w14:ligatures w14:val="standardContextual"/>
            </w:rPr>
          </w:pPr>
          <w:hyperlink w:anchor="_Toc191064585" w:history="1">
            <w:r w:rsidRPr="00075B1A">
              <w:rPr>
                <w:rStyle w:val="Hyperlink"/>
                <w:rFonts w:ascii="Times New Roman" w:hAnsi="Times New Roman" w:cs="Times New Roman"/>
                <w:noProof/>
              </w:rPr>
              <w:t>Introduction</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_Toc191064585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2</w:t>
            </w:r>
            <w:r w:rsidRPr="00075B1A">
              <w:rPr>
                <w:rFonts w:ascii="Times New Roman" w:hAnsi="Times New Roman" w:cs="Times New Roman"/>
                <w:noProof/>
                <w:webHidden/>
              </w:rPr>
              <w:fldChar w:fldCharType="end"/>
            </w:r>
          </w:hyperlink>
        </w:p>
        <w:p w14:paraId="29BAD699" w14:textId="32670417" w:rsidR="001C1785" w:rsidRPr="00075B1A" w:rsidRDefault="001C1785">
          <w:pPr>
            <w:pStyle w:val="TOC1"/>
            <w:tabs>
              <w:tab w:val="right" w:leader="dot" w:pos="9350"/>
            </w:tabs>
            <w:rPr>
              <w:rFonts w:ascii="Times New Roman" w:hAnsi="Times New Roman" w:cs="Times New Roman"/>
              <w:noProof/>
              <w:kern w:val="2"/>
              <w:sz w:val="24"/>
              <w:szCs w:val="24"/>
              <w14:ligatures w14:val="standardContextual"/>
            </w:rPr>
          </w:pPr>
          <w:hyperlink w:anchor="_Toc191064586" w:history="1">
            <w:r w:rsidRPr="00075B1A">
              <w:rPr>
                <w:rStyle w:val="Hyperlink"/>
                <w:rFonts w:ascii="Times New Roman" w:hAnsi="Times New Roman" w:cs="Times New Roman"/>
                <w:noProof/>
              </w:rPr>
              <w:t>Objectives</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_Toc191064586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2</w:t>
            </w:r>
            <w:r w:rsidRPr="00075B1A">
              <w:rPr>
                <w:rFonts w:ascii="Times New Roman" w:hAnsi="Times New Roman" w:cs="Times New Roman"/>
                <w:noProof/>
                <w:webHidden/>
              </w:rPr>
              <w:fldChar w:fldCharType="end"/>
            </w:r>
          </w:hyperlink>
        </w:p>
        <w:p w14:paraId="7FC77396" w14:textId="751BB27E" w:rsidR="001C1785" w:rsidRPr="00075B1A" w:rsidRDefault="001C1785">
          <w:pPr>
            <w:pStyle w:val="TOC1"/>
            <w:tabs>
              <w:tab w:val="right" w:leader="dot" w:pos="9350"/>
            </w:tabs>
            <w:rPr>
              <w:rFonts w:ascii="Times New Roman" w:hAnsi="Times New Roman" w:cs="Times New Roman"/>
              <w:noProof/>
              <w:kern w:val="2"/>
              <w:sz w:val="24"/>
              <w:szCs w:val="24"/>
              <w14:ligatures w14:val="standardContextual"/>
            </w:rPr>
          </w:pPr>
          <w:hyperlink w:anchor="_Toc191064587" w:history="1">
            <w:r w:rsidRPr="00075B1A">
              <w:rPr>
                <w:rStyle w:val="Hyperlink"/>
                <w:rFonts w:ascii="Times New Roman" w:hAnsi="Times New Roman" w:cs="Times New Roman"/>
                <w:noProof/>
              </w:rPr>
              <w:t>Key Performance Insights</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_Toc191064587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2</w:t>
            </w:r>
            <w:r w:rsidRPr="00075B1A">
              <w:rPr>
                <w:rFonts w:ascii="Times New Roman" w:hAnsi="Times New Roman" w:cs="Times New Roman"/>
                <w:noProof/>
                <w:webHidden/>
              </w:rPr>
              <w:fldChar w:fldCharType="end"/>
            </w:r>
          </w:hyperlink>
        </w:p>
        <w:p w14:paraId="21AA30B0" w14:textId="630E164F" w:rsidR="001C1785" w:rsidRPr="00075B1A" w:rsidRDefault="001C1785">
          <w:pPr>
            <w:pStyle w:val="TOC2"/>
            <w:tabs>
              <w:tab w:val="right" w:leader="dot" w:pos="9350"/>
            </w:tabs>
            <w:rPr>
              <w:rFonts w:ascii="Times New Roman" w:hAnsi="Times New Roman" w:cs="Times New Roman"/>
              <w:noProof/>
              <w:kern w:val="2"/>
              <w:sz w:val="24"/>
              <w:szCs w:val="24"/>
              <w14:ligatures w14:val="standardContextual"/>
            </w:rPr>
          </w:pPr>
          <w:hyperlink w:anchor="_Toc191064588" w:history="1">
            <w:r w:rsidRPr="00075B1A">
              <w:rPr>
                <w:rStyle w:val="Hyperlink"/>
                <w:rFonts w:ascii="Times New Roman" w:hAnsi="Times New Roman" w:cs="Times New Roman"/>
                <w:noProof/>
              </w:rPr>
              <w:t>Goal Contributions</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_Toc191064588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2</w:t>
            </w:r>
            <w:r w:rsidRPr="00075B1A">
              <w:rPr>
                <w:rFonts w:ascii="Times New Roman" w:hAnsi="Times New Roman" w:cs="Times New Roman"/>
                <w:noProof/>
                <w:webHidden/>
              </w:rPr>
              <w:fldChar w:fldCharType="end"/>
            </w:r>
          </w:hyperlink>
        </w:p>
        <w:p w14:paraId="191A98B2" w14:textId="35EAFA42" w:rsidR="001C1785" w:rsidRPr="00075B1A" w:rsidRDefault="001C1785">
          <w:pPr>
            <w:pStyle w:val="TOC2"/>
            <w:tabs>
              <w:tab w:val="right" w:leader="dot" w:pos="9350"/>
            </w:tabs>
            <w:rPr>
              <w:rFonts w:ascii="Times New Roman" w:hAnsi="Times New Roman" w:cs="Times New Roman"/>
              <w:noProof/>
              <w:kern w:val="2"/>
              <w:sz w:val="24"/>
              <w:szCs w:val="24"/>
              <w14:ligatures w14:val="standardContextual"/>
            </w:rPr>
          </w:pPr>
          <w:hyperlink w:anchor="_Toc191064589" w:history="1">
            <w:r w:rsidRPr="00075B1A">
              <w:rPr>
                <w:rStyle w:val="Hyperlink"/>
                <w:rFonts w:ascii="Times New Roman" w:hAnsi="Times New Roman" w:cs="Times New Roman"/>
                <w:noProof/>
              </w:rPr>
              <w:t>Assist Contribution</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_Toc191064589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3</w:t>
            </w:r>
            <w:r w:rsidRPr="00075B1A">
              <w:rPr>
                <w:rFonts w:ascii="Times New Roman" w:hAnsi="Times New Roman" w:cs="Times New Roman"/>
                <w:noProof/>
                <w:webHidden/>
              </w:rPr>
              <w:fldChar w:fldCharType="end"/>
            </w:r>
          </w:hyperlink>
        </w:p>
        <w:p w14:paraId="2C60A674" w14:textId="292B2F7D" w:rsidR="001C1785" w:rsidRPr="00075B1A" w:rsidRDefault="001C1785">
          <w:pPr>
            <w:pStyle w:val="TOC2"/>
            <w:tabs>
              <w:tab w:val="right" w:leader="dot" w:pos="9350"/>
            </w:tabs>
            <w:rPr>
              <w:rFonts w:ascii="Times New Roman" w:hAnsi="Times New Roman" w:cs="Times New Roman"/>
              <w:noProof/>
              <w:kern w:val="2"/>
              <w:sz w:val="24"/>
              <w:szCs w:val="24"/>
              <w14:ligatures w14:val="standardContextual"/>
            </w:rPr>
          </w:pPr>
          <w:hyperlink w:anchor="_Toc191064590" w:history="1">
            <w:r w:rsidRPr="00075B1A">
              <w:rPr>
                <w:rStyle w:val="Hyperlink"/>
                <w:rFonts w:ascii="Times New Roman" w:hAnsi="Times New Roman" w:cs="Times New Roman"/>
                <w:noProof/>
              </w:rPr>
              <w:t>Defensive Contributions</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_Toc191064590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3</w:t>
            </w:r>
            <w:r w:rsidRPr="00075B1A">
              <w:rPr>
                <w:rFonts w:ascii="Times New Roman" w:hAnsi="Times New Roman" w:cs="Times New Roman"/>
                <w:noProof/>
                <w:webHidden/>
              </w:rPr>
              <w:fldChar w:fldCharType="end"/>
            </w:r>
          </w:hyperlink>
        </w:p>
        <w:p w14:paraId="12DE760D" w14:textId="65FE8DD5" w:rsidR="001C1785" w:rsidRPr="00075B1A" w:rsidRDefault="001C1785">
          <w:pPr>
            <w:pStyle w:val="TOC2"/>
            <w:tabs>
              <w:tab w:val="right" w:leader="dot" w:pos="9350"/>
            </w:tabs>
            <w:rPr>
              <w:rFonts w:ascii="Times New Roman" w:hAnsi="Times New Roman" w:cs="Times New Roman"/>
              <w:noProof/>
              <w:kern w:val="2"/>
              <w:sz w:val="24"/>
              <w:szCs w:val="24"/>
              <w14:ligatures w14:val="standardContextual"/>
            </w:rPr>
          </w:pPr>
          <w:hyperlink w:anchor="_Toc191064591" w:history="1">
            <w:r w:rsidRPr="00075B1A">
              <w:rPr>
                <w:rStyle w:val="Hyperlink"/>
                <w:rFonts w:ascii="Times New Roman" w:hAnsi="Times New Roman" w:cs="Times New Roman"/>
                <w:noProof/>
              </w:rPr>
              <w:t>Midfield and Playmaking</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_Toc191064591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4</w:t>
            </w:r>
            <w:r w:rsidRPr="00075B1A">
              <w:rPr>
                <w:rFonts w:ascii="Times New Roman" w:hAnsi="Times New Roman" w:cs="Times New Roman"/>
                <w:noProof/>
                <w:webHidden/>
              </w:rPr>
              <w:fldChar w:fldCharType="end"/>
            </w:r>
          </w:hyperlink>
        </w:p>
        <w:p w14:paraId="7B639641" w14:textId="58EAD537" w:rsidR="001C1785" w:rsidRPr="00075B1A" w:rsidRDefault="001C1785">
          <w:pPr>
            <w:pStyle w:val="TOC2"/>
            <w:tabs>
              <w:tab w:val="right" w:leader="dot" w:pos="9350"/>
            </w:tabs>
            <w:rPr>
              <w:rFonts w:ascii="Times New Roman" w:hAnsi="Times New Roman" w:cs="Times New Roman"/>
              <w:noProof/>
              <w:kern w:val="2"/>
              <w:sz w:val="24"/>
              <w:szCs w:val="24"/>
              <w14:ligatures w14:val="standardContextual"/>
            </w:rPr>
          </w:pPr>
          <w:hyperlink w:anchor="_Toc191064592" w:history="1">
            <w:r w:rsidRPr="00075B1A">
              <w:rPr>
                <w:rStyle w:val="Hyperlink"/>
                <w:rFonts w:ascii="Times New Roman" w:hAnsi="Times New Roman" w:cs="Times New Roman"/>
                <w:noProof/>
              </w:rPr>
              <w:t>Winning Moments &amp; Celebrations</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_Toc191064592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5</w:t>
            </w:r>
            <w:r w:rsidRPr="00075B1A">
              <w:rPr>
                <w:rFonts w:ascii="Times New Roman" w:hAnsi="Times New Roman" w:cs="Times New Roman"/>
                <w:noProof/>
                <w:webHidden/>
              </w:rPr>
              <w:fldChar w:fldCharType="end"/>
            </w:r>
          </w:hyperlink>
        </w:p>
        <w:p w14:paraId="36882B08" w14:textId="3248AF44" w:rsidR="001C1785" w:rsidRPr="00075B1A" w:rsidRDefault="001C1785">
          <w:pPr>
            <w:pStyle w:val="TOC1"/>
            <w:tabs>
              <w:tab w:val="right" w:leader="dot" w:pos="9350"/>
            </w:tabs>
            <w:rPr>
              <w:rFonts w:ascii="Times New Roman" w:hAnsi="Times New Roman" w:cs="Times New Roman"/>
              <w:noProof/>
              <w:kern w:val="2"/>
              <w:sz w:val="24"/>
              <w:szCs w:val="24"/>
              <w14:ligatures w14:val="standardContextual"/>
            </w:rPr>
          </w:pPr>
          <w:hyperlink w:anchor="_Toc191064593" w:history="1">
            <w:r w:rsidRPr="00075B1A">
              <w:rPr>
                <w:rStyle w:val="Hyperlink"/>
                <w:rFonts w:ascii="Times New Roman" w:hAnsi="Times New Roman" w:cs="Times New Roman"/>
                <w:noProof/>
              </w:rPr>
              <w:t>Conclusion</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_Toc191064593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5</w:t>
            </w:r>
            <w:r w:rsidRPr="00075B1A">
              <w:rPr>
                <w:rFonts w:ascii="Times New Roman" w:hAnsi="Times New Roman" w:cs="Times New Roman"/>
                <w:noProof/>
                <w:webHidden/>
              </w:rPr>
              <w:fldChar w:fldCharType="end"/>
            </w:r>
          </w:hyperlink>
        </w:p>
        <w:p w14:paraId="20E7AFA5" w14:textId="128E7730" w:rsidR="001C1785" w:rsidRPr="00075B1A" w:rsidRDefault="001C1785">
          <w:pPr>
            <w:pStyle w:val="TOC1"/>
            <w:tabs>
              <w:tab w:val="right" w:leader="dot" w:pos="9350"/>
            </w:tabs>
            <w:rPr>
              <w:rFonts w:ascii="Times New Roman" w:hAnsi="Times New Roman" w:cs="Times New Roman"/>
              <w:noProof/>
              <w:kern w:val="2"/>
              <w:sz w:val="24"/>
              <w:szCs w:val="24"/>
              <w14:ligatures w14:val="standardContextual"/>
            </w:rPr>
          </w:pPr>
          <w:hyperlink w:anchor="_Toc191064594" w:history="1">
            <w:r w:rsidRPr="00075B1A">
              <w:rPr>
                <w:rStyle w:val="Hyperlink"/>
                <w:rFonts w:ascii="Times New Roman" w:hAnsi="Times New Roman" w:cs="Times New Roman"/>
                <w:noProof/>
              </w:rPr>
              <w:t>Recommendations for Future Tournaments</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_Toc191064594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6</w:t>
            </w:r>
            <w:r w:rsidRPr="00075B1A">
              <w:rPr>
                <w:rFonts w:ascii="Times New Roman" w:hAnsi="Times New Roman" w:cs="Times New Roman"/>
                <w:noProof/>
                <w:webHidden/>
              </w:rPr>
              <w:fldChar w:fldCharType="end"/>
            </w:r>
          </w:hyperlink>
        </w:p>
        <w:p w14:paraId="734A0955" w14:textId="574560DF" w:rsidR="001C1785" w:rsidRPr="00075B1A" w:rsidRDefault="001C1785">
          <w:pPr>
            <w:pStyle w:val="TOC1"/>
            <w:tabs>
              <w:tab w:val="right" w:leader="dot" w:pos="9350"/>
            </w:tabs>
            <w:rPr>
              <w:rFonts w:ascii="Times New Roman" w:hAnsi="Times New Roman" w:cs="Times New Roman"/>
              <w:noProof/>
              <w:kern w:val="2"/>
              <w:sz w:val="24"/>
              <w:szCs w:val="24"/>
              <w14:ligatures w14:val="standardContextual"/>
            </w:rPr>
          </w:pPr>
          <w:hyperlink w:anchor="_Toc191064595" w:history="1">
            <w:r w:rsidRPr="00075B1A">
              <w:rPr>
                <w:rStyle w:val="Hyperlink"/>
                <w:rFonts w:ascii="Times New Roman" w:hAnsi="Times New Roman" w:cs="Times New Roman"/>
                <w:noProof/>
              </w:rPr>
              <w:t>References</w:t>
            </w:r>
            <w:r w:rsidRPr="00075B1A">
              <w:rPr>
                <w:rFonts w:ascii="Times New Roman" w:hAnsi="Times New Roman" w:cs="Times New Roman"/>
                <w:noProof/>
                <w:webHidden/>
              </w:rPr>
              <w:tab/>
            </w:r>
            <w:r w:rsidRPr="00075B1A">
              <w:rPr>
                <w:rFonts w:ascii="Times New Roman" w:hAnsi="Times New Roman" w:cs="Times New Roman"/>
                <w:noProof/>
                <w:webHidden/>
              </w:rPr>
              <w:fldChar w:fldCharType="begin"/>
            </w:r>
            <w:r w:rsidRPr="00075B1A">
              <w:rPr>
                <w:rFonts w:ascii="Times New Roman" w:hAnsi="Times New Roman" w:cs="Times New Roman"/>
                <w:noProof/>
                <w:webHidden/>
              </w:rPr>
              <w:instrText xml:space="preserve"> PAGEREF _Toc191064595 \h </w:instrText>
            </w:r>
            <w:r w:rsidRPr="00075B1A">
              <w:rPr>
                <w:rFonts w:ascii="Times New Roman" w:hAnsi="Times New Roman" w:cs="Times New Roman"/>
                <w:noProof/>
                <w:webHidden/>
              </w:rPr>
            </w:r>
            <w:r w:rsidRPr="00075B1A">
              <w:rPr>
                <w:rFonts w:ascii="Times New Roman" w:hAnsi="Times New Roman" w:cs="Times New Roman"/>
                <w:noProof/>
                <w:webHidden/>
              </w:rPr>
              <w:fldChar w:fldCharType="separate"/>
            </w:r>
            <w:r w:rsidR="00075B1A" w:rsidRPr="00075B1A">
              <w:rPr>
                <w:rFonts w:ascii="Times New Roman" w:hAnsi="Times New Roman" w:cs="Times New Roman"/>
                <w:noProof/>
                <w:webHidden/>
              </w:rPr>
              <w:t>6</w:t>
            </w:r>
            <w:r w:rsidRPr="00075B1A">
              <w:rPr>
                <w:rFonts w:ascii="Times New Roman" w:hAnsi="Times New Roman" w:cs="Times New Roman"/>
                <w:noProof/>
                <w:webHidden/>
              </w:rPr>
              <w:fldChar w:fldCharType="end"/>
            </w:r>
          </w:hyperlink>
        </w:p>
        <w:p w14:paraId="26BB59D5" w14:textId="7A54EB26" w:rsidR="005D6CBC" w:rsidRPr="00075B1A" w:rsidRDefault="005D6CBC" w:rsidP="005D6CBC">
          <w:pPr>
            <w:spacing w:line="360" w:lineRule="auto"/>
            <w:rPr>
              <w:rFonts w:ascii="Times New Roman" w:hAnsi="Times New Roman" w:cs="Times New Roman"/>
            </w:rPr>
          </w:pPr>
          <w:r w:rsidRPr="00075B1A">
            <w:rPr>
              <w:rFonts w:ascii="Times New Roman" w:hAnsi="Times New Roman" w:cs="Times New Roman"/>
              <w:b/>
              <w:bCs/>
              <w:noProof/>
            </w:rPr>
            <w:fldChar w:fldCharType="end"/>
          </w:r>
        </w:p>
      </w:sdtContent>
    </w:sdt>
    <w:p w14:paraId="772B24AD" w14:textId="551A3AAC" w:rsidR="005D6CBC" w:rsidRPr="00075B1A" w:rsidRDefault="005D6CBC" w:rsidP="000E6710">
      <w:pPr>
        <w:spacing w:line="360" w:lineRule="auto"/>
        <w:jc w:val="both"/>
        <w:rPr>
          <w:rFonts w:ascii="Times New Roman" w:hAnsi="Times New Roman" w:cs="Times New Roman"/>
        </w:rPr>
      </w:pPr>
    </w:p>
    <w:p w14:paraId="40F086A9" w14:textId="3CD3F9A1" w:rsidR="00BF46F8" w:rsidRPr="00075B1A" w:rsidRDefault="00BF46F8" w:rsidP="00BF46F8">
      <w:pPr>
        <w:pStyle w:val="TableofFigures"/>
        <w:tabs>
          <w:tab w:val="right" w:leader="dot" w:pos="8630"/>
        </w:tabs>
        <w:spacing w:after="240"/>
        <w:ind w:left="8630" w:hanging="8630"/>
        <w:jc w:val="center"/>
        <w:rPr>
          <w:rFonts w:ascii="Times New Roman" w:hAnsi="Times New Roman" w:cs="Times New Roman"/>
          <w:b/>
          <w:bCs/>
          <w:color w:val="1F497D" w:themeColor="text2"/>
          <w:sz w:val="32"/>
          <w:szCs w:val="32"/>
        </w:rPr>
      </w:pPr>
      <w:r w:rsidRPr="00075B1A">
        <w:rPr>
          <w:rFonts w:ascii="Times New Roman" w:hAnsi="Times New Roman" w:cs="Times New Roman"/>
          <w:b/>
          <w:bCs/>
          <w:color w:val="1F497D" w:themeColor="text2"/>
          <w:sz w:val="32"/>
          <w:szCs w:val="32"/>
        </w:rPr>
        <w:t>Table of Figures</w:t>
      </w:r>
    </w:p>
    <w:p w14:paraId="6F9CDD17" w14:textId="16716D4C" w:rsidR="00075B1A" w:rsidRDefault="00075B1A">
      <w:pPr>
        <w:pStyle w:val="TableofFigures"/>
        <w:tabs>
          <w:tab w:val="right" w:leader="hyphen" w:pos="9350"/>
        </w:tabs>
        <w:rPr>
          <w:i w:val="0"/>
          <w:iCs w:val="0"/>
          <w:noProof/>
          <w:kern w:val="2"/>
          <w:sz w:val="24"/>
          <w:szCs w:val="24"/>
          <w14:ligatures w14:val="standardContextual"/>
        </w:rPr>
      </w:pPr>
      <w:r>
        <w:rPr>
          <w:rFonts w:ascii="Times New Roman" w:hAnsi="Times New Roman" w:cs="Times New Roman"/>
          <w:i w:val="0"/>
          <w:iCs w:val="0"/>
        </w:rPr>
        <w:fldChar w:fldCharType="begin"/>
      </w:r>
      <w:r>
        <w:rPr>
          <w:rFonts w:ascii="Times New Roman" w:hAnsi="Times New Roman" w:cs="Times New Roman"/>
          <w:i w:val="0"/>
          <w:iCs w:val="0"/>
        </w:rPr>
        <w:instrText xml:space="preserve"> TOC \h \z \c "Figure" </w:instrText>
      </w:r>
      <w:r>
        <w:rPr>
          <w:rFonts w:ascii="Times New Roman" w:hAnsi="Times New Roman" w:cs="Times New Roman"/>
          <w:i w:val="0"/>
          <w:iCs w:val="0"/>
        </w:rPr>
        <w:fldChar w:fldCharType="separate"/>
      </w:r>
      <w:hyperlink w:anchor="_Toc191064886" w:history="1">
        <w:r w:rsidRPr="00375A3F">
          <w:rPr>
            <w:rStyle w:val="Hyperlink"/>
            <w:noProof/>
          </w:rPr>
          <w:t>Figure 0</w:t>
        </w:r>
        <w:r w:rsidRPr="00375A3F">
          <w:rPr>
            <w:rStyle w:val="Hyperlink"/>
            <w:noProof/>
          </w:rPr>
          <w:noBreakHyphen/>
          <w:t>1 Sum of Goal</w:t>
        </w:r>
        <w:r>
          <w:rPr>
            <w:noProof/>
            <w:webHidden/>
          </w:rPr>
          <w:tab/>
        </w:r>
        <w:r>
          <w:rPr>
            <w:noProof/>
            <w:webHidden/>
          </w:rPr>
          <w:fldChar w:fldCharType="begin"/>
        </w:r>
        <w:r>
          <w:rPr>
            <w:noProof/>
            <w:webHidden/>
          </w:rPr>
          <w:instrText xml:space="preserve"> PAGEREF _Toc191064886 \h </w:instrText>
        </w:r>
        <w:r>
          <w:rPr>
            <w:noProof/>
            <w:webHidden/>
          </w:rPr>
        </w:r>
        <w:r>
          <w:rPr>
            <w:noProof/>
            <w:webHidden/>
          </w:rPr>
          <w:fldChar w:fldCharType="separate"/>
        </w:r>
        <w:r>
          <w:rPr>
            <w:noProof/>
            <w:webHidden/>
          </w:rPr>
          <w:t>2</w:t>
        </w:r>
        <w:r>
          <w:rPr>
            <w:noProof/>
            <w:webHidden/>
          </w:rPr>
          <w:fldChar w:fldCharType="end"/>
        </w:r>
      </w:hyperlink>
    </w:p>
    <w:p w14:paraId="6FDAA381" w14:textId="60DF7735" w:rsidR="00075B1A" w:rsidRDefault="00075B1A">
      <w:pPr>
        <w:pStyle w:val="TableofFigures"/>
        <w:tabs>
          <w:tab w:val="right" w:leader="hyphen" w:pos="9350"/>
        </w:tabs>
        <w:rPr>
          <w:i w:val="0"/>
          <w:iCs w:val="0"/>
          <w:noProof/>
          <w:kern w:val="2"/>
          <w:sz w:val="24"/>
          <w:szCs w:val="24"/>
          <w14:ligatures w14:val="standardContextual"/>
        </w:rPr>
      </w:pPr>
      <w:hyperlink w:anchor="_Toc191064887" w:history="1">
        <w:r w:rsidRPr="00375A3F">
          <w:rPr>
            <w:rStyle w:val="Hyperlink"/>
            <w:noProof/>
          </w:rPr>
          <w:t>Figure 0</w:t>
        </w:r>
        <w:r w:rsidRPr="00375A3F">
          <w:rPr>
            <w:rStyle w:val="Hyperlink"/>
            <w:noProof/>
          </w:rPr>
          <w:noBreakHyphen/>
          <w:t>2 Assist Contributions</w:t>
        </w:r>
        <w:r>
          <w:rPr>
            <w:noProof/>
            <w:webHidden/>
          </w:rPr>
          <w:tab/>
        </w:r>
        <w:r>
          <w:rPr>
            <w:noProof/>
            <w:webHidden/>
          </w:rPr>
          <w:fldChar w:fldCharType="begin"/>
        </w:r>
        <w:r>
          <w:rPr>
            <w:noProof/>
            <w:webHidden/>
          </w:rPr>
          <w:instrText xml:space="preserve"> PAGEREF _Toc191064887 \h </w:instrText>
        </w:r>
        <w:r>
          <w:rPr>
            <w:noProof/>
            <w:webHidden/>
          </w:rPr>
        </w:r>
        <w:r>
          <w:rPr>
            <w:noProof/>
            <w:webHidden/>
          </w:rPr>
          <w:fldChar w:fldCharType="separate"/>
        </w:r>
        <w:r>
          <w:rPr>
            <w:noProof/>
            <w:webHidden/>
          </w:rPr>
          <w:t>3</w:t>
        </w:r>
        <w:r>
          <w:rPr>
            <w:noProof/>
            <w:webHidden/>
          </w:rPr>
          <w:fldChar w:fldCharType="end"/>
        </w:r>
      </w:hyperlink>
    </w:p>
    <w:p w14:paraId="31BF7849" w14:textId="7A05D010" w:rsidR="00075B1A" w:rsidRDefault="00075B1A">
      <w:pPr>
        <w:pStyle w:val="TableofFigures"/>
        <w:tabs>
          <w:tab w:val="right" w:leader="hyphen" w:pos="9350"/>
        </w:tabs>
        <w:rPr>
          <w:i w:val="0"/>
          <w:iCs w:val="0"/>
          <w:noProof/>
          <w:kern w:val="2"/>
          <w:sz w:val="24"/>
          <w:szCs w:val="24"/>
          <w14:ligatures w14:val="standardContextual"/>
        </w:rPr>
      </w:pPr>
      <w:hyperlink w:anchor="_Toc191064888" w:history="1">
        <w:r w:rsidRPr="00375A3F">
          <w:rPr>
            <w:rStyle w:val="Hyperlink"/>
            <w:noProof/>
          </w:rPr>
          <w:t>Figure 0</w:t>
        </w:r>
        <w:r w:rsidRPr="00375A3F">
          <w:rPr>
            <w:rStyle w:val="Hyperlink"/>
            <w:noProof/>
          </w:rPr>
          <w:noBreakHyphen/>
          <w:t>3 Defensive &amp; Midfield Overall Contributions</w:t>
        </w:r>
        <w:r>
          <w:rPr>
            <w:noProof/>
            <w:webHidden/>
          </w:rPr>
          <w:tab/>
        </w:r>
        <w:r>
          <w:rPr>
            <w:noProof/>
            <w:webHidden/>
          </w:rPr>
          <w:fldChar w:fldCharType="begin"/>
        </w:r>
        <w:r>
          <w:rPr>
            <w:noProof/>
            <w:webHidden/>
          </w:rPr>
          <w:instrText xml:space="preserve"> PAGEREF _Toc191064888 \h </w:instrText>
        </w:r>
        <w:r>
          <w:rPr>
            <w:noProof/>
            <w:webHidden/>
          </w:rPr>
        </w:r>
        <w:r>
          <w:rPr>
            <w:noProof/>
            <w:webHidden/>
          </w:rPr>
          <w:fldChar w:fldCharType="separate"/>
        </w:r>
        <w:r>
          <w:rPr>
            <w:noProof/>
            <w:webHidden/>
          </w:rPr>
          <w:t>4</w:t>
        </w:r>
        <w:r>
          <w:rPr>
            <w:noProof/>
            <w:webHidden/>
          </w:rPr>
          <w:fldChar w:fldCharType="end"/>
        </w:r>
      </w:hyperlink>
    </w:p>
    <w:p w14:paraId="19765C11" w14:textId="1294FFDE" w:rsidR="00075B1A" w:rsidRDefault="00075B1A">
      <w:pPr>
        <w:pStyle w:val="TableofFigures"/>
        <w:tabs>
          <w:tab w:val="right" w:leader="hyphen" w:pos="9350"/>
        </w:tabs>
        <w:rPr>
          <w:i w:val="0"/>
          <w:iCs w:val="0"/>
          <w:noProof/>
          <w:kern w:val="2"/>
          <w:sz w:val="24"/>
          <w:szCs w:val="24"/>
          <w14:ligatures w14:val="standardContextual"/>
        </w:rPr>
      </w:pPr>
      <w:hyperlink w:anchor="_Toc191064889" w:history="1">
        <w:r w:rsidRPr="00375A3F">
          <w:rPr>
            <w:rStyle w:val="Hyperlink"/>
            <w:noProof/>
          </w:rPr>
          <w:t>Figure 0</w:t>
        </w:r>
        <w:r w:rsidRPr="00375A3F">
          <w:rPr>
            <w:rStyle w:val="Hyperlink"/>
            <w:noProof/>
          </w:rPr>
          <w:noBreakHyphen/>
          <w:t>4 Winning Moment Photograph of Argentina</w:t>
        </w:r>
        <w:r>
          <w:rPr>
            <w:noProof/>
            <w:webHidden/>
          </w:rPr>
          <w:tab/>
        </w:r>
        <w:r>
          <w:rPr>
            <w:noProof/>
            <w:webHidden/>
          </w:rPr>
          <w:fldChar w:fldCharType="begin"/>
        </w:r>
        <w:r>
          <w:rPr>
            <w:noProof/>
            <w:webHidden/>
          </w:rPr>
          <w:instrText xml:space="preserve"> PAGEREF _Toc191064889 \h </w:instrText>
        </w:r>
        <w:r>
          <w:rPr>
            <w:noProof/>
            <w:webHidden/>
          </w:rPr>
        </w:r>
        <w:r>
          <w:rPr>
            <w:noProof/>
            <w:webHidden/>
          </w:rPr>
          <w:fldChar w:fldCharType="separate"/>
        </w:r>
        <w:r>
          <w:rPr>
            <w:noProof/>
            <w:webHidden/>
          </w:rPr>
          <w:t>5</w:t>
        </w:r>
        <w:r>
          <w:rPr>
            <w:noProof/>
            <w:webHidden/>
          </w:rPr>
          <w:fldChar w:fldCharType="end"/>
        </w:r>
      </w:hyperlink>
    </w:p>
    <w:p w14:paraId="70450DAB" w14:textId="6CB6BFF4" w:rsidR="00D647D1" w:rsidRDefault="00075B1A" w:rsidP="000C50DF">
      <w:pPr>
        <w:spacing w:line="360" w:lineRule="auto"/>
        <w:rPr>
          <w:rFonts w:ascii="Times New Roman" w:hAnsi="Times New Roman" w:cs="Times New Roman"/>
          <w:sz w:val="24"/>
          <w:szCs w:val="24"/>
        </w:rPr>
      </w:pPr>
      <w:r>
        <w:rPr>
          <w:rFonts w:ascii="Times New Roman" w:hAnsi="Times New Roman" w:cs="Times New Roman"/>
          <w:i/>
          <w:iCs/>
        </w:rPr>
        <w:fldChar w:fldCharType="end"/>
      </w:r>
    </w:p>
    <w:p w14:paraId="2A6CE8F2" w14:textId="77777777" w:rsidR="007B1BCD" w:rsidRDefault="00D647D1">
      <w:pPr>
        <w:rPr>
          <w:rFonts w:ascii="Times New Roman" w:hAnsi="Times New Roman" w:cs="Times New Roman"/>
          <w:sz w:val="24"/>
          <w:szCs w:val="24"/>
        </w:rPr>
        <w:sectPr w:rsidR="007B1BCD" w:rsidSect="001C1785">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szCs w:val="24"/>
        </w:rPr>
        <w:br w:type="page"/>
      </w:r>
    </w:p>
    <w:p w14:paraId="04C63887" w14:textId="77777777" w:rsidR="00D647D1" w:rsidRDefault="00D647D1">
      <w:pPr>
        <w:rPr>
          <w:rFonts w:ascii="Times New Roman" w:hAnsi="Times New Roman" w:cs="Times New Roman"/>
          <w:sz w:val="24"/>
          <w:szCs w:val="24"/>
        </w:rPr>
      </w:pPr>
    </w:p>
    <w:p w14:paraId="3B4E08A6" w14:textId="46B70D26" w:rsidR="00A632FC" w:rsidRPr="000E6710" w:rsidRDefault="00000000" w:rsidP="004252AA">
      <w:pPr>
        <w:pStyle w:val="Heading1"/>
        <w:spacing w:before="0" w:after="240"/>
        <w:jc w:val="center"/>
      </w:pPr>
      <w:bookmarkStart w:id="0" w:name="_Toc191064584"/>
      <w:r w:rsidRPr="000E6710">
        <w:t>Executive Summary</w:t>
      </w:r>
      <w:bookmarkEnd w:id="0"/>
    </w:p>
    <w:p w14:paraId="3BAEA524" w14:textId="63ED86B9" w:rsidR="00DE764D" w:rsidRDefault="00000000" w:rsidP="000C50DF">
      <w:pPr>
        <w:spacing w:line="360" w:lineRule="auto"/>
        <w:jc w:val="both"/>
        <w:rPr>
          <w:rFonts w:ascii="Times New Roman" w:hAnsi="Times New Roman" w:cs="Times New Roman"/>
        </w:rPr>
      </w:pPr>
      <w:r w:rsidRPr="000E6710">
        <w:rPr>
          <w:rFonts w:ascii="Times New Roman" w:hAnsi="Times New Roman" w:cs="Times New Roman"/>
        </w:rPr>
        <w:t>This report provides an in-depth analysis of Argentina's performance during the 2022 FIFA World Cup. The analysis focuses on key performance indicators such as goals scored, assists, dribbles, tackles, and duels won per 90 minutes. Key players who significantly contributed to the team's success are identified, with a detailed breakdown of their strengths and areas for improvement. The report concludes with a summary of Argentina’s overall performance and recommendations for future strategic improvements.</w:t>
      </w:r>
    </w:p>
    <w:p w14:paraId="2A56489E" w14:textId="77777777" w:rsidR="00DE764D" w:rsidRDefault="00DE764D">
      <w:pPr>
        <w:rPr>
          <w:rFonts w:ascii="Times New Roman" w:hAnsi="Times New Roman" w:cs="Times New Roman"/>
        </w:rPr>
      </w:pPr>
      <w:r>
        <w:rPr>
          <w:rFonts w:ascii="Times New Roman" w:hAnsi="Times New Roman" w:cs="Times New Roman"/>
        </w:rPr>
        <w:br w:type="page"/>
      </w:r>
    </w:p>
    <w:p w14:paraId="360231F1" w14:textId="77777777" w:rsidR="00A632FC" w:rsidRPr="000E6710" w:rsidRDefault="00000000" w:rsidP="00DE764D">
      <w:pPr>
        <w:pStyle w:val="Heading1"/>
        <w:spacing w:after="240"/>
      </w:pPr>
      <w:bookmarkStart w:id="1" w:name="_Toc191064585"/>
      <w:r w:rsidRPr="000E6710">
        <w:lastRenderedPageBreak/>
        <w:t>Introduction</w:t>
      </w:r>
      <w:bookmarkEnd w:id="1"/>
    </w:p>
    <w:p w14:paraId="0D42B88E" w14:textId="77777777" w:rsidR="00A632FC" w:rsidRPr="000E6710" w:rsidRDefault="00000000" w:rsidP="000E6710">
      <w:pPr>
        <w:spacing w:line="360" w:lineRule="auto"/>
        <w:jc w:val="both"/>
        <w:rPr>
          <w:rFonts w:ascii="Times New Roman" w:hAnsi="Times New Roman" w:cs="Times New Roman"/>
        </w:rPr>
      </w:pPr>
      <w:r w:rsidRPr="000E6710">
        <w:rPr>
          <w:rFonts w:ascii="Times New Roman" w:hAnsi="Times New Roman" w:cs="Times New Roman"/>
        </w:rPr>
        <w:t>The FIFA World Cup is the most prestigious international football tournament, bringing together the best players from around the world. Argentina, one of the tournament’s most successful teams, performed exceptionally well in the 2022 edition, ultimately winning the title. This report examines the detailed player statistics available in the dataset to evaluate individual contributions and performance metrics.</w:t>
      </w:r>
    </w:p>
    <w:p w14:paraId="53AED66F" w14:textId="77777777" w:rsidR="00A632FC" w:rsidRPr="000E6710" w:rsidRDefault="00000000" w:rsidP="00DE764D">
      <w:pPr>
        <w:pStyle w:val="Heading1"/>
        <w:spacing w:after="240"/>
      </w:pPr>
      <w:bookmarkStart w:id="2" w:name="_Toc191064586"/>
      <w:r w:rsidRPr="000E6710">
        <w:t>Objectives</w:t>
      </w:r>
      <w:bookmarkEnd w:id="2"/>
    </w:p>
    <w:p w14:paraId="405CDE65" w14:textId="77777777" w:rsidR="000E6710" w:rsidRPr="000E6710" w:rsidRDefault="00000000" w:rsidP="000E6710">
      <w:pPr>
        <w:pStyle w:val="ListParagraph"/>
        <w:numPr>
          <w:ilvl w:val="0"/>
          <w:numId w:val="10"/>
        </w:numPr>
        <w:spacing w:line="360" w:lineRule="auto"/>
        <w:jc w:val="both"/>
        <w:rPr>
          <w:rFonts w:ascii="Times New Roman" w:hAnsi="Times New Roman" w:cs="Times New Roman"/>
        </w:rPr>
      </w:pPr>
      <w:r w:rsidRPr="000E6710">
        <w:rPr>
          <w:rFonts w:ascii="Times New Roman" w:hAnsi="Times New Roman" w:cs="Times New Roman"/>
        </w:rPr>
        <w:t>To analyze key performance metrics of Argentina’s players.</w:t>
      </w:r>
    </w:p>
    <w:p w14:paraId="58C8B2F4" w14:textId="2FE51DBA" w:rsidR="000E6710" w:rsidRPr="000E6710" w:rsidRDefault="00000000" w:rsidP="000E6710">
      <w:pPr>
        <w:pStyle w:val="ListParagraph"/>
        <w:numPr>
          <w:ilvl w:val="0"/>
          <w:numId w:val="10"/>
        </w:numPr>
        <w:spacing w:line="360" w:lineRule="auto"/>
        <w:jc w:val="both"/>
        <w:rPr>
          <w:rFonts w:ascii="Times New Roman" w:hAnsi="Times New Roman" w:cs="Times New Roman"/>
        </w:rPr>
      </w:pPr>
      <w:r w:rsidRPr="000E6710">
        <w:rPr>
          <w:rFonts w:ascii="Times New Roman" w:hAnsi="Times New Roman" w:cs="Times New Roman"/>
        </w:rPr>
        <w:t>To identify standout performers and their contributions.</w:t>
      </w:r>
    </w:p>
    <w:p w14:paraId="0275F138" w14:textId="644B1803" w:rsidR="000E6710" w:rsidRPr="000E6710" w:rsidRDefault="00000000" w:rsidP="000E6710">
      <w:pPr>
        <w:pStyle w:val="ListParagraph"/>
        <w:numPr>
          <w:ilvl w:val="0"/>
          <w:numId w:val="10"/>
        </w:numPr>
        <w:spacing w:line="360" w:lineRule="auto"/>
        <w:jc w:val="both"/>
        <w:rPr>
          <w:rFonts w:ascii="Times New Roman" w:hAnsi="Times New Roman" w:cs="Times New Roman"/>
        </w:rPr>
      </w:pPr>
      <w:r w:rsidRPr="000E6710">
        <w:rPr>
          <w:rFonts w:ascii="Times New Roman" w:hAnsi="Times New Roman" w:cs="Times New Roman"/>
        </w:rPr>
        <w:t>To evaluate Argentina’s defensive and attacking strengths.</w:t>
      </w:r>
    </w:p>
    <w:p w14:paraId="756538A9" w14:textId="01B3A845" w:rsidR="00A632FC" w:rsidRDefault="00000000" w:rsidP="000E6710">
      <w:pPr>
        <w:pStyle w:val="ListParagraph"/>
        <w:numPr>
          <w:ilvl w:val="0"/>
          <w:numId w:val="10"/>
        </w:numPr>
        <w:spacing w:line="360" w:lineRule="auto"/>
        <w:jc w:val="both"/>
        <w:rPr>
          <w:rFonts w:ascii="Times New Roman" w:hAnsi="Times New Roman" w:cs="Times New Roman"/>
        </w:rPr>
      </w:pPr>
      <w:r w:rsidRPr="000E6710">
        <w:rPr>
          <w:rFonts w:ascii="Times New Roman" w:hAnsi="Times New Roman" w:cs="Times New Roman"/>
        </w:rPr>
        <w:t>To provide insights into areas for future improvements.</w:t>
      </w:r>
    </w:p>
    <w:p w14:paraId="473BB184" w14:textId="77777777" w:rsidR="00A632FC" w:rsidRPr="000E6710" w:rsidRDefault="00000000" w:rsidP="000E6710">
      <w:pPr>
        <w:pStyle w:val="Heading1"/>
      </w:pPr>
      <w:bookmarkStart w:id="3" w:name="_Toc191064587"/>
      <w:r w:rsidRPr="000E6710">
        <w:t>Key Performance Insights</w:t>
      </w:r>
      <w:bookmarkEnd w:id="3"/>
    </w:p>
    <w:p w14:paraId="5815F430" w14:textId="77777777" w:rsidR="00A632FC" w:rsidRPr="000E6710" w:rsidRDefault="00000000" w:rsidP="000E6710">
      <w:pPr>
        <w:spacing w:line="360" w:lineRule="auto"/>
        <w:jc w:val="both"/>
        <w:rPr>
          <w:rFonts w:ascii="Times New Roman" w:hAnsi="Times New Roman" w:cs="Times New Roman"/>
        </w:rPr>
      </w:pPr>
      <w:r w:rsidRPr="000E6710">
        <w:rPr>
          <w:rFonts w:ascii="Times New Roman" w:hAnsi="Times New Roman" w:cs="Times New Roman"/>
        </w:rPr>
        <w:t>Argentina's road to glory was marked by resilience, teamwork, and outstanding individual performances. The dataset provides various performance metrics, including dribbles, tackles, and interceptions per 90 minutes.</w:t>
      </w:r>
    </w:p>
    <w:p w14:paraId="5D45AA1B" w14:textId="77777777" w:rsidR="00A632FC" w:rsidRPr="000E6710" w:rsidRDefault="00000000" w:rsidP="000E6710">
      <w:pPr>
        <w:pStyle w:val="Heading2"/>
      </w:pPr>
      <w:bookmarkStart w:id="4" w:name="_Toc191064588"/>
      <w:r w:rsidRPr="000E6710">
        <w:t>Goal Contributions</w:t>
      </w:r>
      <w:bookmarkEnd w:id="4"/>
    </w:p>
    <w:p w14:paraId="33492FB0" w14:textId="77777777" w:rsidR="000E6710" w:rsidRPr="000E6710" w:rsidRDefault="00000000" w:rsidP="000E6710">
      <w:pPr>
        <w:pStyle w:val="ListParagraph"/>
        <w:numPr>
          <w:ilvl w:val="0"/>
          <w:numId w:val="11"/>
        </w:numPr>
        <w:spacing w:line="360" w:lineRule="auto"/>
        <w:jc w:val="both"/>
        <w:rPr>
          <w:rFonts w:ascii="Times New Roman" w:hAnsi="Times New Roman" w:cs="Times New Roman"/>
        </w:rPr>
      </w:pPr>
      <w:r w:rsidRPr="000E6710">
        <w:rPr>
          <w:rFonts w:ascii="Times New Roman" w:hAnsi="Times New Roman" w:cs="Times New Roman"/>
        </w:rPr>
        <w:t>Lionel Messi: Scored 7 goals and provided 3 assists.</w:t>
      </w:r>
    </w:p>
    <w:p w14:paraId="25575F01" w14:textId="310A129C" w:rsidR="000E6710" w:rsidRPr="000E6710" w:rsidRDefault="00000000" w:rsidP="000E6710">
      <w:pPr>
        <w:pStyle w:val="ListParagraph"/>
        <w:numPr>
          <w:ilvl w:val="0"/>
          <w:numId w:val="11"/>
        </w:numPr>
        <w:spacing w:line="360" w:lineRule="auto"/>
        <w:jc w:val="both"/>
        <w:rPr>
          <w:rFonts w:ascii="Times New Roman" w:hAnsi="Times New Roman" w:cs="Times New Roman"/>
        </w:rPr>
      </w:pPr>
      <w:r w:rsidRPr="000E6710">
        <w:rPr>
          <w:rFonts w:ascii="Times New Roman" w:hAnsi="Times New Roman" w:cs="Times New Roman"/>
        </w:rPr>
        <w:t>Julian Alvarez: Scored 4 goals, proving to be a clinical finisher.</w:t>
      </w:r>
    </w:p>
    <w:p w14:paraId="0F3702D4" w14:textId="7E63E789" w:rsidR="000E6710" w:rsidRPr="000E6710" w:rsidRDefault="00000000" w:rsidP="000E6710">
      <w:pPr>
        <w:pStyle w:val="ListParagraph"/>
        <w:numPr>
          <w:ilvl w:val="0"/>
          <w:numId w:val="11"/>
        </w:numPr>
        <w:spacing w:line="360" w:lineRule="auto"/>
        <w:jc w:val="both"/>
        <w:rPr>
          <w:rFonts w:ascii="Times New Roman" w:hAnsi="Times New Roman" w:cs="Times New Roman"/>
        </w:rPr>
      </w:pPr>
      <w:r w:rsidRPr="000E6710">
        <w:rPr>
          <w:rFonts w:ascii="Times New Roman" w:hAnsi="Times New Roman" w:cs="Times New Roman"/>
        </w:rPr>
        <w:t>Alexis Mac Allister: Scored 1 goal and provided a crucial assist in the final.</w:t>
      </w:r>
    </w:p>
    <w:p w14:paraId="549BB163" w14:textId="0762FD87" w:rsidR="00A632FC" w:rsidRDefault="00597A40" w:rsidP="000E6710">
      <w:pPr>
        <w:pStyle w:val="ListParagraph"/>
        <w:numPr>
          <w:ilvl w:val="0"/>
          <w:numId w:val="11"/>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02944" behindDoc="0" locked="0" layoutInCell="1" allowOverlap="1" wp14:anchorId="6AF96251" wp14:editId="29A324F3">
                <wp:simplePos x="0" y="0"/>
                <wp:positionH relativeFrom="column">
                  <wp:posOffset>985982</wp:posOffset>
                </wp:positionH>
                <wp:positionV relativeFrom="paragraph">
                  <wp:posOffset>2527646</wp:posOffset>
                </wp:positionV>
                <wp:extent cx="3975100" cy="635"/>
                <wp:effectExtent l="0" t="0" r="0" b="0"/>
                <wp:wrapTopAndBottom/>
                <wp:docPr id="733318075" name="Text Box 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wps:spPr>
                      <wps:txbx>
                        <w:txbxContent>
                          <w:p w14:paraId="70B49104" w14:textId="3B681F6A" w:rsidR="00A52641" w:rsidRPr="0066433D" w:rsidRDefault="00A52641" w:rsidP="00BF46F8">
                            <w:pPr>
                              <w:pStyle w:val="Caption"/>
                              <w:jc w:val="center"/>
                              <w:rPr>
                                <w:noProof/>
                                <w:sz w:val="22"/>
                                <w:szCs w:val="22"/>
                              </w:rPr>
                            </w:pPr>
                            <w:bookmarkStart w:id="5" w:name="_Toc191060180"/>
                            <w:bookmarkStart w:id="6" w:name="_Toc191064813"/>
                            <w:bookmarkStart w:id="7" w:name="_Toc191064886"/>
                            <w:r>
                              <w:t xml:space="preserve">Figure </w:t>
                            </w:r>
                            <w:fldSimple w:instr=" STYLEREF 1 \s ">
                              <w:r w:rsidR="00075B1A">
                                <w:rPr>
                                  <w:noProof/>
                                </w:rPr>
                                <w:t>0</w:t>
                              </w:r>
                            </w:fldSimple>
                            <w:r w:rsidR="00BF46F8">
                              <w:noBreakHyphen/>
                            </w:r>
                            <w:fldSimple w:instr=" SEQ Figure \* ARABIC \s 1 ">
                              <w:r w:rsidR="00075B1A">
                                <w:rPr>
                                  <w:noProof/>
                                </w:rPr>
                                <w:t>1</w:t>
                              </w:r>
                            </w:fldSimple>
                            <w:r>
                              <w:t xml:space="preserve"> Sum of Goal</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96251" id="_x0000_t202" coordsize="21600,21600" o:spt="202" path="m,l,21600r21600,l21600,xe">
                <v:stroke joinstyle="miter"/>
                <v:path gradientshapeok="t" o:connecttype="rect"/>
              </v:shapetype>
              <v:shape id="Text Box 1" o:spid="_x0000_s1026" type="#_x0000_t202" style="position:absolute;left:0;text-align:left;margin-left:77.65pt;margin-top:199.05pt;width:313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" stroked="f">
                <v:textbox style="mso-fit-shape-to-text:t" inset="0,0,0,0">
                  <w:txbxContent>
                    <w:p w14:paraId="70B49104" w14:textId="3B681F6A" w:rsidR="00A52641" w:rsidRPr="0066433D" w:rsidRDefault="00A52641" w:rsidP="00BF46F8">
                      <w:pPr>
                        <w:pStyle w:val="Caption"/>
                        <w:jc w:val="center"/>
                        <w:rPr>
                          <w:noProof/>
                          <w:sz w:val="22"/>
                          <w:szCs w:val="22"/>
                        </w:rPr>
                      </w:pPr>
                      <w:bookmarkStart w:id="8" w:name="_Toc191060180"/>
                      <w:bookmarkStart w:id="9" w:name="_Toc191064813"/>
                      <w:bookmarkStart w:id="10" w:name="_Toc191064886"/>
                      <w:r>
                        <w:t xml:space="preserve">Figure </w:t>
                      </w:r>
                      <w:fldSimple w:instr=" STYLEREF 1 \s ">
                        <w:r w:rsidR="00075B1A">
                          <w:rPr>
                            <w:noProof/>
                          </w:rPr>
                          <w:t>0</w:t>
                        </w:r>
                      </w:fldSimple>
                      <w:r w:rsidR="00BF46F8">
                        <w:noBreakHyphen/>
                      </w:r>
                      <w:fldSimple w:instr=" SEQ Figure \* ARABIC \s 1 ">
                        <w:r w:rsidR="00075B1A">
                          <w:rPr>
                            <w:noProof/>
                          </w:rPr>
                          <w:t>1</w:t>
                        </w:r>
                      </w:fldSimple>
                      <w:r>
                        <w:t xml:space="preserve"> Sum of Goal</w:t>
                      </w:r>
                      <w:bookmarkEnd w:id="8"/>
                      <w:bookmarkEnd w:id="9"/>
                      <w:bookmarkEnd w:id="10"/>
                    </w:p>
                  </w:txbxContent>
                </v:textbox>
                <w10:wrap type="topAndBottom"/>
              </v:shape>
            </w:pict>
          </mc:Fallback>
        </mc:AlternateContent>
      </w:r>
      <w:r>
        <w:rPr>
          <w:noProof/>
        </w:rPr>
        <w:drawing>
          <wp:anchor distT="0" distB="0" distL="114300" distR="114300" simplePos="0" relativeHeight="251555840" behindDoc="0" locked="0" layoutInCell="1" allowOverlap="1" wp14:anchorId="38F6DE32" wp14:editId="46D7C460">
            <wp:simplePos x="0" y="0"/>
            <wp:positionH relativeFrom="column">
              <wp:posOffset>983673</wp:posOffset>
            </wp:positionH>
            <wp:positionV relativeFrom="paragraph">
              <wp:posOffset>435033</wp:posOffset>
            </wp:positionV>
            <wp:extent cx="3975100" cy="1968500"/>
            <wp:effectExtent l="57150" t="57150" r="44450" b="50800"/>
            <wp:wrapTopAndBottom/>
            <wp:docPr id="494549522" name="Chart 1">
              <a:extLst xmlns:a="http://schemas.openxmlformats.org/drawingml/2006/main">
                <a:ext uri="{FF2B5EF4-FFF2-40B4-BE49-F238E27FC236}">
                  <a16:creationId xmlns:a16="http://schemas.microsoft.com/office/drawing/2014/main" id="{8F5484CD-BCA0-6D53-8005-7FE07DA34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00000" w:rsidRPr="000E6710">
        <w:rPr>
          <w:rFonts w:ascii="Times New Roman" w:hAnsi="Times New Roman" w:cs="Times New Roman"/>
        </w:rPr>
        <w:t>Angel Di Maria: Scored in the final, demonstrating his big-game impact.</w:t>
      </w:r>
    </w:p>
    <w:p w14:paraId="3418E5CE" w14:textId="77777777" w:rsidR="00DB12DF" w:rsidRPr="00DB12DF" w:rsidRDefault="00DB12DF" w:rsidP="00DB12DF">
      <w:pPr>
        <w:pStyle w:val="Heading2"/>
      </w:pPr>
      <w:bookmarkStart w:id="11" w:name="_Toc191064589"/>
      <w:r w:rsidRPr="00DB12DF">
        <w:lastRenderedPageBreak/>
        <w:t>Assist Contribution</w:t>
      </w:r>
      <w:bookmarkEnd w:id="11"/>
    </w:p>
    <w:p w14:paraId="3A34D512" w14:textId="233EF52B" w:rsidR="00DB12DF" w:rsidRDefault="00597A40" w:rsidP="00DB12DF">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26496" behindDoc="0" locked="0" layoutInCell="1" allowOverlap="1" wp14:anchorId="103A0CE5" wp14:editId="6A540639">
                <wp:simplePos x="0" y="0"/>
                <wp:positionH relativeFrom="column">
                  <wp:posOffset>685800</wp:posOffset>
                </wp:positionH>
                <wp:positionV relativeFrom="paragraph">
                  <wp:posOffset>5150543</wp:posOffset>
                </wp:positionV>
                <wp:extent cx="4572000" cy="635"/>
                <wp:effectExtent l="0" t="0" r="0" b="0"/>
                <wp:wrapTopAndBottom/>
                <wp:docPr id="65765163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2B6B8C2F" w14:textId="01BF4DC5" w:rsidR="001913B4" w:rsidRPr="007C7525" w:rsidRDefault="001913B4" w:rsidP="001913B4">
                            <w:pPr>
                              <w:pStyle w:val="Caption"/>
                              <w:jc w:val="center"/>
                              <w:rPr>
                                <w:noProof/>
                                <w:sz w:val="22"/>
                                <w:szCs w:val="22"/>
                              </w:rPr>
                            </w:pPr>
                            <w:bookmarkStart w:id="12" w:name="_Toc191060182"/>
                            <w:bookmarkStart w:id="13" w:name="_Toc191064814"/>
                            <w:bookmarkStart w:id="14" w:name="_Toc191064887"/>
                            <w:r>
                              <w:t xml:space="preserve">Figure </w:t>
                            </w:r>
                            <w:fldSimple w:instr=" STYLEREF 1 \s ">
                              <w:r w:rsidR="00075B1A">
                                <w:rPr>
                                  <w:noProof/>
                                </w:rPr>
                                <w:t>0</w:t>
                              </w:r>
                            </w:fldSimple>
                            <w:r w:rsidR="00BF46F8">
                              <w:noBreakHyphen/>
                            </w:r>
                            <w:fldSimple w:instr=" SEQ Figure \* ARABIC \s 1 ">
                              <w:r w:rsidR="00075B1A">
                                <w:rPr>
                                  <w:noProof/>
                                </w:rPr>
                                <w:t>2</w:t>
                              </w:r>
                            </w:fldSimple>
                            <w:r>
                              <w:t xml:space="preserve"> Assist Contributions</w:t>
                            </w:r>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A0CE5" id="_x0000_s1027" type="#_x0000_t202" style="position:absolute;left:0;text-align:left;margin-left:54pt;margin-top:405.55pt;width:5in;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" stroked="f">
                <v:textbox style="mso-fit-shape-to-text:t" inset="0,0,0,0">
                  <w:txbxContent>
                    <w:p w14:paraId="2B6B8C2F" w14:textId="01BF4DC5" w:rsidR="001913B4" w:rsidRPr="007C7525" w:rsidRDefault="001913B4" w:rsidP="001913B4">
                      <w:pPr>
                        <w:pStyle w:val="Caption"/>
                        <w:jc w:val="center"/>
                        <w:rPr>
                          <w:noProof/>
                          <w:sz w:val="22"/>
                          <w:szCs w:val="22"/>
                        </w:rPr>
                      </w:pPr>
                      <w:bookmarkStart w:id="15" w:name="_Toc191060182"/>
                      <w:bookmarkStart w:id="16" w:name="_Toc191064814"/>
                      <w:bookmarkStart w:id="17" w:name="_Toc191064887"/>
                      <w:r>
                        <w:t xml:space="preserve">Figure </w:t>
                      </w:r>
                      <w:fldSimple w:instr=" STYLEREF 1 \s ">
                        <w:r w:rsidR="00075B1A">
                          <w:rPr>
                            <w:noProof/>
                          </w:rPr>
                          <w:t>0</w:t>
                        </w:r>
                      </w:fldSimple>
                      <w:r w:rsidR="00BF46F8">
                        <w:noBreakHyphen/>
                      </w:r>
                      <w:fldSimple w:instr=" SEQ Figure \* ARABIC \s 1 ">
                        <w:r w:rsidR="00075B1A">
                          <w:rPr>
                            <w:noProof/>
                          </w:rPr>
                          <w:t>2</w:t>
                        </w:r>
                      </w:fldSimple>
                      <w:r>
                        <w:t xml:space="preserve"> Assist Contributions</w:t>
                      </w:r>
                      <w:bookmarkEnd w:id="15"/>
                      <w:bookmarkEnd w:id="16"/>
                      <w:bookmarkEnd w:id="17"/>
                    </w:p>
                  </w:txbxContent>
                </v:textbox>
                <w10:wrap type="topAndBottom"/>
              </v:shape>
            </w:pict>
          </mc:Fallback>
        </mc:AlternateContent>
      </w:r>
      <w:r>
        <w:rPr>
          <w:noProof/>
        </w:rPr>
        <w:drawing>
          <wp:anchor distT="0" distB="0" distL="114300" distR="114300" simplePos="0" relativeHeight="251681792" behindDoc="0" locked="0" layoutInCell="1" allowOverlap="1" wp14:anchorId="3A179ED8" wp14:editId="270771B0">
            <wp:simplePos x="0" y="0"/>
            <wp:positionH relativeFrom="column">
              <wp:posOffset>685800</wp:posOffset>
            </wp:positionH>
            <wp:positionV relativeFrom="paragraph">
              <wp:posOffset>2260139</wp:posOffset>
            </wp:positionV>
            <wp:extent cx="4572000" cy="2743200"/>
            <wp:effectExtent l="0" t="0" r="0" b="0"/>
            <wp:wrapTopAndBottom/>
            <wp:docPr id="1558693054" name="Chart 1">
              <a:extLst xmlns:a="http://schemas.openxmlformats.org/drawingml/2006/main">
                <a:ext uri="{FF2B5EF4-FFF2-40B4-BE49-F238E27FC236}">
                  <a16:creationId xmlns:a16="http://schemas.microsoft.com/office/drawing/2014/main" id="{F1182981-EEAA-40DD-E614-4051A1CF6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DB12DF" w:rsidRPr="00DB12DF">
        <w:rPr>
          <w:rFonts w:ascii="Times New Roman" w:hAnsi="Times New Roman" w:cs="Times New Roman"/>
        </w:rPr>
        <w:t xml:space="preserve">The dataset records a total of </w:t>
      </w:r>
      <w:r w:rsidR="00DB12DF" w:rsidRPr="00DB12DF">
        <w:rPr>
          <w:rFonts w:ascii="Times New Roman" w:hAnsi="Times New Roman" w:cs="Times New Roman"/>
          <w:b/>
          <w:bCs/>
        </w:rPr>
        <w:t>16 assists</w:t>
      </w:r>
      <w:r w:rsidR="00DB12DF" w:rsidRPr="00DB12DF">
        <w:rPr>
          <w:rFonts w:ascii="Times New Roman" w:hAnsi="Times New Roman" w:cs="Times New Roman"/>
        </w:rPr>
        <w:t xml:space="preserve">, reflecting the team's collective effort in creating goal-scoring opportunities. </w:t>
      </w:r>
      <w:r w:rsidR="00DB12DF" w:rsidRPr="00DB12DF">
        <w:rPr>
          <w:rFonts w:ascii="Times New Roman" w:hAnsi="Times New Roman" w:cs="Times New Roman"/>
          <w:b/>
          <w:bCs/>
        </w:rPr>
        <w:t>Lionel Messi</w:t>
      </w:r>
      <w:r w:rsidR="00DB12DF" w:rsidRPr="00DB12DF">
        <w:rPr>
          <w:rFonts w:ascii="Times New Roman" w:hAnsi="Times New Roman" w:cs="Times New Roman"/>
        </w:rPr>
        <w:t xml:space="preserve"> led the contributions with </w:t>
      </w:r>
      <w:r w:rsidR="00DB12DF" w:rsidRPr="00DB12DF">
        <w:rPr>
          <w:rFonts w:ascii="Times New Roman" w:hAnsi="Times New Roman" w:cs="Times New Roman"/>
          <w:b/>
          <w:bCs/>
        </w:rPr>
        <w:t>3 assists</w:t>
      </w:r>
      <w:r w:rsidR="00DB12DF" w:rsidRPr="00DB12DF">
        <w:rPr>
          <w:rFonts w:ascii="Times New Roman" w:hAnsi="Times New Roman" w:cs="Times New Roman"/>
        </w:rPr>
        <w:t xml:space="preserve">, while </w:t>
      </w:r>
      <w:r w:rsidR="00DB12DF" w:rsidRPr="00DB12DF">
        <w:rPr>
          <w:rFonts w:ascii="Times New Roman" w:hAnsi="Times New Roman" w:cs="Times New Roman"/>
          <w:b/>
          <w:bCs/>
        </w:rPr>
        <w:t>Angel Di Maria, Enzo Fernandez, and Nicolas Otamendi</w:t>
      </w:r>
      <w:r w:rsidR="00DB12DF" w:rsidRPr="00DB12DF">
        <w:rPr>
          <w:rFonts w:ascii="Times New Roman" w:hAnsi="Times New Roman" w:cs="Times New Roman"/>
        </w:rPr>
        <w:t xml:space="preserve"> each provided </w:t>
      </w:r>
      <w:r w:rsidR="00DB12DF" w:rsidRPr="00DB12DF">
        <w:rPr>
          <w:rFonts w:ascii="Times New Roman" w:hAnsi="Times New Roman" w:cs="Times New Roman"/>
          <w:b/>
          <w:bCs/>
        </w:rPr>
        <w:t>1 assist</w:t>
      </w:r>
      <w:r w:rsidR="00DB12DF" w:rsidRPr="00DB12DF">
        <w:rPr>
          <w:rFonts w:ascii="Times New Roman" w:hAnsi="Times New Roman" w:cs="Times New Roman"/>
        </w:rPr>
        <w:t xml:space="preserve">, showcasing a well-balanced playmaking approach. Contributions from both midfielders and defenders highlight the team's dynamic attacking strategy. However, a </w:t>
      </w:r>
      <w:r w:rsidR="00DB12DF" w:rsidRPr="00DB12DF">
        <w:rPr>
          <w:rFonts w:ascii="Times New Roman" w:hAnsi="Times New Roman" w:cs="Times New Roman"/>
          <w:b/>
          <w:bCs/>
        </w:rPr>
        <w:t>"Grand Total"</w:t>
      </w:r>
      <w:r w:rsidR="00DB12DF" w:rsidRPr="00DB12DF">
        <w:rPr>
          <w:rFonts w:ascii="Times New Roman" w:hAnsi="Times New Roman" w:cs="Times New Roman"/>
        </w:rPr>
        <w:t xml:space="preserve"> row in the dataset lists only </w:t>
      </w:r>
      <w:r w:rsidR="00DB12DF" w:rsidRPr="00DB12DF">
        <w:rPr>
          <w:rFonts w:ascii="Times New Roman" w:hAnsi="Times New Roman" w:cs="Times New Roman"/>
          <w:b/>
          <w:bCs/>
        </w:rPr>
        <w:t>8 assists</w:t>
      </w:r>
      <w:r w:rsidR="00DB12DF" w:rsidRPr="00DB12DF">
        <w:rPr>
          <w:rFonts w:ascii="Times New Roman" w:hAnsi="Times New Roman" w:cs="Times New Roman"/>
        </w:rPr>
        <w:t xml:space="preserve">, indicating a possible data inconsistency that may require further verification. Overall, the assist distribution underscores a </w:t>
      </w:r>
      <w:r w:rsidR="00DB12DF" w:rsidRPr="00DB12DF">
        <w:rPr>
          <w:rFonts w:ascii="Times New Roman" w:hAnsi="Times New Roman" w:cs="Times New Roman"/>
          <w:b/>
          <w:bCs/>
        </w:rPr>
        <w:t>team-oriented style of play</w:t>
      </w:r>
      <w:r w:rsidR="00DB12DF" w:rsidRPr="00DB12DF">
        <w:rPr>
          <w:rFonts w:ascii="Times New Roman" w:hAnsi="Times New Roman" w:cs="Times New Roman"/>
        </w:rPr>
        <w:t>, with Messi playing a key role in facilitating goals. Further analysis could examine the nature of assists, such as open play vs. set-piece contributions, to gain deeper tactical insights.</w:t>
      </w:r>
    </w:p>
    <w:p w14:paraId="35CCE694" w14:textId="43356510" w:rsidR="00DB12DF" w:rsidRDefault="00DB12DF" w:rsidP="00DB12DF">
      <w:pPr>
        <w:spacing w:line="360" w:lineRule="auto"/>
        <w:jc w:val="both"/>
        <w:rPr>
          <w:rFonts w:ascii="Times New Roman" w:hAnsi="Times New Roman" w:cs="Times New Roman"/>
        </w:rPr>
      </w:pPr>
    </w:p>
    <w:p w14:paraId="73F10C29" w14:textId="77777777" w:rsidR="00A632FC" w:rsidRPr="000E6710" w:rsidRDefault="00000000" w:rsidP="000E6710">
      <w:pPr>
        <w:pStyle w:val="Heading2"/>
      </w:pPr>
      <w:bookmarkStart w:id="18" w:name="_Toc191064590"/>
      <w:r w:rsidRPr="000E6710">
        <w:t>Defensive Contributions</w:t>
      </w:r>
      <w:bookmarkEnd w:id="18"/>
    </w:p>
    <w:p w14:paraId="1DFA4F8C" w14:textId="75E77C2C" w:rsidR="001913B4" w:rsidRPr="001913B4" w:rsidRDefault="001913B4" w:rsidP="001913B4">
      <w:pPr>
        <w:spacing w:line="360" w:lineRule="auto"/>
        <w:jc w:val="both"/>
        <w:rPr>
          <w:rFonts w:ascii="Times New Roman" w:hAnsi="Times New Roman" w:cs="Times New Roman"/>
        </w:rPr>
      </w:pPr>
      <w:r w:rsidRPr="001913B4">
        <w:rPr>
          <w:rFonts w:ascii="Times New Roman" w:hAnsi="Times New Roman" w:cs="Times New Roman"/>
        </w:rPr>
        <w:t>Nicolás Otamendi showcased his defensive reliability, averaging 1.3 tackles and 1.17 interceptions per 90 minutes, providing stability at the back. Alongside him, Cristian Romero played a crucial role with his timely clearances and aerial dominance, ensuring Argentina remained solid defensively. However, it was Emiliano Martínez who delivered the most decisive moments, with his heroic performances in penalty shootouts proving instrumental in securing Argentina's victories. Together, these three players formed a formidable defensive core, playing a key role in their team's success.</w:t>
      </w:r>
    </w:p>
    <w:p w14:paraId="3AC3EC47" w14:textId="1AA1FA58" w:rsidR="00A632FC" w:rsidRPr="000E6710" w:rsidRDefault="00000000" w:rsidP="000E6710">
      <w:pPr>
        <w:pStyle w:val="Heading2"/>
      </w:pPr>
      <w:bookmarkStart w:id="19" w:name="_Toc191064591"/>
      <w:r w:rsidRPr="000E6710">
        <w:lastRenderedPageBreak/>
        <w:t>Midfield and Playmaking</w:t>
      </w:r>
      <w:bookmarkEnd w:id="19"/>
    </w:p>
    <w:p w14:paraId="186BB71D" w14:textId="22A6FA71" w:rsidR="001913B4" w:rsidRDefault="00CF45C4" w:rsidP="000E6710">
      <w:pPr>
        <w:spacing w:line="360" w:lineRule="auto"/>
        <w:jc w:val="both"/>
        <w:rPr>
          <w:rFonts w:ascii="Times New Roman" w:hAnsi="Times New Roman" w:cs="Times New Roman"/>
        </w:rPr>
      </w:pPr>
      <w:r>
        <w:rPr>
          <w:noProof/>
        </w:rPr>
        <w:drawing>
          <wp:anchor distT="0" distB="0" distL="114300" distR="114300" simplePos="0" relativeHeight="251673600" behindDoc="0" locked="0" layoutInCell="1" allowOverlap="1" wp14:anchorId="085E02EC" wp14:editId="245D65D7">
            <wp:simplePos x="0" y="0"/>
            <wp:positionH relativeFrom="column">
              <wp:posOffset>232410</wp:posOffset>
            </wp:positionH>
            <wp:positionV relativeFrom="paragraph">
              <wp:posOffset>1760054</wp:posOffset>
            </wp:positionV>
            <wp:extent cx="5486400" cy="2599690"/>
            <wp:effectExtent l="0" t="0" r="0" b="10160"/>
            <wp:wrapTopAndBottom/>
            <wp:docPr id="918984691" name="Chart 1">
              <a:extLst xmlns:a="http://schemas.openxmlformats.org/drawingml/2006/main">
                <a:ext uri="{FF2B5EF4-FFF2-40B4-BE49-F238E27FC236}">
                  <a16:creationId xmlns:a16="http://schemas.microsoft.com/office/drawing/2014/main" id="{BE59B3BD-3397-8587-4019-026AFB950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001913B4">
        <w:rPr>
          <w:noProof/>
        </w:rPr>
        <mc:AlternateContent>
          <mc:Choice Requires="wps">
            <w:drawing>
              <wp:anchor distT="0" distB="0" distL="114300" distR="114300" simplePos="0" relativeHeight="251687936" behindDoc="0" locked="0" layoutInCell="1" allowOverlap="1" wp14:anchorId="12C3358C" wp14:editId="6E80A4A7">
                <wp:simplePos x="0" y="0"/>
                <wp:positionH relativeFrom="column">
                  <wp:posOffset>1905</wp:posOffset>
                </wp:positionH>
                <wp:positionV relativeFrom="paragraph">
                  <wp:posOffset>4512310</wp:posOffset>
                </wp:positionV>
                <wp:extent cx="5486400" cy="635"/>
                <wp:effectExtent l="0" t="0" r="0" b="0"/>
                <wp:wrapTopAndBottom/>
                <wp:docPr id="1109331169"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94998F6" w14:textId="5D750ADA" w:rsidR="001913B4" w:rsidRPr="00AF4A6C" w:rsidRDefault="001913B4" w:rsidP="00ED0A53">
                            <w:pPr>
                              <w:pStyle w:val="Caption"/>
                              <w:jc w:val="center"/>
                              <w:rPr>
                                <w:noProof/>
                                <w:sz w:val="22"/>
                                <w:szCs w:val="22"/>
                              </w:rPr>
                            </w:pPr>
                            <w:bookmarkStart w:id="20" w:name="_Toc191060184"/>
                            <w:bookmarkStart w:id="21" w:name="_Toc191064815"/>
                            <w:bookmarkStart w:id="22" w:name="_Toc191064888"/>
                            <w:r>
                              <w:t xml:space="preserve">Figure </w:t>
                            </w:r>
                            <w:fldSimple w:instr=" STYLEREF 1 \s ">
                              <w:r w:rsidR="00075B1A">
                                <w:rPr>
                                  <w:noProof/>
                                </w:rPr>
                                <w:t>0</w:t>
                              </w:r>
                            </w:fldSimple>
                            <w:r w:rsidR="00BF46F8">
                              <w:noBreakHyphen/>
                            </w:r>
                            <w:fldSimple w:instr=" SEQ Figure \* ARABIC \s 1 ">
                              <w:r w:rsidR="00075B1A">
                                <w:rPr>
                                  <w:noProof/>
                                </w:rPr>
                                <w:t>3</w:t>
                              </w:r>
                            </w:fldSimple>
                            <w:r>
                              <w:t xml:space="preserve"> </w:t>
                            </w:r>
                            <w:r w:rsidR="00ED0A53">
                              <w:t>Defensive</w:t>
                            </w:r>
                            <w:r>
                              <w:t xml:space="preserve"> &amp; Midfield Overall Contributions</w:t>
                            </w:r>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358C" id="_x0000_s1028" type="#_x0000_t202" style="position:absolute;left:0;text-align:left;margin-left:.15pt;margin-top:355.3pt;width:6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" stroked="f">
                <v:textbox style="mso-fit-shape-to-text:t" inset="0,0,0,0">
                  <w:txbxContent>
                    <w:p w14:paraId="594998F6" w14:textId="5D750ADA" w:rsidR="001913B4" w:rsidRPr="00AF4A6C" w:rsidRDefault="001913B4" w:rsidP="00ED0A53">
                      <w:pPr>
                        <w:pStyle w:val="Caption"/>
                        <w:jc w:val="center"/>
                        <w:rPr>
                          <w:noProof/>
                          <w:sz w:val="22"/>
                          <w:szCs w:val="22"/>
                        </w:rPr>
                      </w:pPr>
                      <w:bookmarkStart w:id="23" w:name="_Toc191060184"/>
                      <w:bookmarkStart w:id="24" w:name="_Toc191064815"/>
                      <w:bookmarkStart w:id="25" w:name="_Toc191064888"/>
                      <w:r>
                        <w:t xml:space="preserve">Figure </w:t>
                      </w:r>
                      <w:fldSimple w:instr=" STYLEREF 1 \s ">
                        <w:r w:rsidR="00075B1A">
                          <w:rPr>
                            <w:noProof/>
                          </w:rPr>
                          <w:t>0</w:t>
                        </w:r>
                      </w:fldSimple>
                      <w:r w:rsidR="00BF46F8">
                        <w:noBreakHyphen/>
                      </w:r>
                      <w:fldSimple w:instr=" SEQ Figure \* ARABIC \s 1 ">
                        <w:r w:rsidR="00075B1A">
                          <w:rPr>
                            <w:noProof/>
                          </w:rPr>
                          <w:t>3</w:t>
                        </w:r>
                      </w:fldSimple>
                      <w:r>
                        <w:t xml:space="preserve"> </w:t>
                      </w:r>
                      <w:r w:rsidR="00ED0A53">
                        <w:t>Defensive</w:t>
                      </w:r>
                      <w:r>
                        <w:t xml:space="preserve"> &amp; Midfield Overall Contributions</w:t>
                      </w:r>
                      <w:bookmarkEnd w:id="23"/>
                      <w:bookmarkEnd w:id="24"/>
                      <w:bookmarkEnd w:id="25"/>
                    </w:p>
                  </w:txbxContent>
                </v:textbox>
                <w10:wrap type="topAndBottom"/>
              </v:shape>
            </w:pict>
          </mc:Fallback>
        </mc:AlternateContent>
      </w:r>
      <w:r w:rsidR="001913B4" w:rsidRPr="001913B4">
        <w:rPr>
          <w:rFonts w:ascii="Times New Roman" w:hAnsi="Times New Roman" w:cs="Times New Roman"/>
        </w:rPr>
        <w:t xml:space="preserve">Alexis Mac Allister and Enzo Fernández were instrumental in midfield, efficiently breaking defensive lines with their precise passing and intelligent movement. Rodrigo De Paul complemented them with his relentless pressing and ability to win back possession, adding balance to Argentina’s play. Meanwhile, both Mac Allister and </w:t>
      </w:r>
      <w:proofErr w:type="spellStart"/>
      <w:r w:rsidR="001913B4" w:rsidRPr="001913B4">
        <w:rPr>
          <w:rFonts w:ascii="Times New Roman" w:hAnsi="Times New Roman" w:cs="Times New Roman"/>
        </w:rPr>
        <w:t>Papu</w:t>
      </w:r>
      <w:proofErr w:type="spellEnd"/>
      <w:r w:rsidR="001913B4" w:rsidRPr="001913B4">
        <w:rPr>
          <w:rFonts w:ascii="Times New Roman" w:hAnsi="Times New Roman" w:cs="Times New Roman"/>
        </w:rPr>
        <w:t xml:space="preserve"> Gómez showcased effective dribbling skills, excelling in one-on-one duels and helping drive the team forward. Together, this midfield unit combined creativity, work rate, and technical ability, playing a vital role in Argentina’s overall dominance.</w:t>
      </w:r>
    </w:p>
    <w:p w14:paraId="4120367D" w14:textId="35D463F5" w:rsidR="005813AD" w:rsidRDefault="005813AD">
      <w:pPr>
        <w:rPr>
          <w:rFonts w:ascii="Times New Roman" w:hAnsi="Times New Roman" w:cs="Times New Roman"/>
        </w:rPr>
      </w:pPr>
      <w:r>
        <w:rPr>
          <w:rFonts w:ascii="Times New Roman" w:hAnsi="Times New Roman" w:cs="Times New Roman"/>
        </w:rPr>
        <w:br w:type="page"/>
      </w:r>
    </w:p>
    <w:p w14:paraId="4B9C80E0" w14:textId="17043E8E" w:rsidR="00A632FC" w:rsidRPr="000E6710" w:rsidRDefault="00000000" w:rsidP="003E3683">
      <w:pPr>
        <w:pStyle w:val="Heading2"/>
        <w:spacing w:before="0"/>
      </w:pPr>
      <w:bookmarkStart w:id="26" w:name="_Toc191064592"/>
      <w:r w:rsidRPr="000E6710">
        <w:lastRenderedPageBreak/>
        <w:t>Winning Moments &amp; Celebrations</w:t>
      </w:r>
      <w:bookmarkEnd w:id="26"/>
    </w:p>
    <w:p w14:paraId="54EA78F4" w14:textId="5618460E" w:rsidR="000E6710" w:rsidRPr="000E6710" w:rsidRDefault="00000000" w:rsidP="000E6710">
      <w:pPr>
        <w:spacing w:line="360" w:lineRule="auto"/>
        <w:jc w:val="both"/>
        <w:rPr>
          <w:rFonts w:ascii="Times New Roman" w:hAnsi="Times New Roman" w:cs="Times New Roman"/>
        </w:rPr>
      </w:pPr>
      <w:r w:rsidRPr="000E6710">
        <w:rPr>
          <w:rFonts w:ascii="Times New Roman" w:hAnsi="Times New Roman" w:cs="Times New Roman"/>
        </w:rPr>
        <w:t>Argentina's victory in the final against France was one of the most thrilling matches in World Cup history. After a 3-3 draw in extra time, Argentina won the penalty shootout 4-2. Below are some memorable moments:</w:t>
      </w:r>
    </w:p>
    <w:p w14:paraId="3D873BA7" w14:textId="5B9AF80E" w:rsidR="000E6710" w:rsidRPr="000E6710" w:rsidRDefault="00000000" w:rsidP="000E6710">
      <w:pPr>
        <w:pStyle w:val="ListParagraph"/>
        <w:numPr>
          <w:ilvl w:val="0"/>
          <w:numId w:val="12"/>
        </w:numPr>
        <w:spacing w:line="360" w:lineRule="auto"/>
        <w:jc w:val="both"/>
        <w:rPr>
          <w:rFonts w:ascii="Times New Roman" w:hAnsi="Times New Roman" w:cs="Times New Roman"/>
        </w:rPr>
      </w:pPr>
      <w:r w:rsidRPr="000E6710">
        <w:rPr>
          <w:rFonts w:ascii="Times New Roman" w:hAnsi="Times New Roman" w:cs="Times New Roman"/>
        </w:rPr>
        <w:t>Messi lifting the World Cup trophy after leading Argentina to victory.</w:t>
      </w:r>
    </w:p>
    <w:p w14:paraId="43E7487E" w14:textId="4D3F3E9A" w:rsidR="000E6710" w:rsidRPr="000E6710" w:rsidRDefault="00000000" w:rsidP="000E6710">
      <w:pPr>
        <w:pStyle w:val="ListParagraph"/>
        <w:numPr>
          <w:ilvl w:val="0"/>
          <w:numId w:val="12"/>
        </w:numPr>
        <w:spacing w:line="360" w:lineRule="auto"/>
        <w:jc w:val="both"/>
        <w:rPr>
          <w:rFonts w:ascii="Times New Roman" w:hAnsi="Times New Roman" w:cs="Times New Roman"/>
        </w:rPr>
      </w:pPr>
      <w:r w:rsidRPr="000E6710">
        <w:rPr>
          <w:rFonts w:ascii="Times New Roman" w:hAnsi="Times New Roman" w:cs="Times New Roman"/>
        </w:rPr>
        <w:t>Di Maria’s emotional goal celebration in the final.</w:t>
      </w:r>
    </w:p>
    <w:p w14:paraId="718F0DD6" w14:textId="51FD3B3A" w:rsidR="000E6710" w:rsidRPr="000E6710" w:rsidRDefault="00000000" w:rsidP="000E6710">
      <w:pPr>
        <w:pStyle w:val="ListParagraph"/>
        <w:numPr>
          <w:ilvl w:val="0"/>
          <w:numId w:val="12"/>
        </w:numPr>
        <w:spacing w:line="360" w:lineRule="auto"/>
        <w:jc w:val="both"/>
        <w:rPr>
          <w:rFonts w:ascii="Times New Roman" w:hAnsi="Times New Roman" w:cs="Times New Roman"/>
        </w:rPr>
      </w:pPr>
      <w:r w:rsidRPr="000E6710">
        <w:rPr>
          <w:rFonts w:ascii="Times New Roman" w:hAnsi="Times New Roman" w:cs="Times New Roman"/>
        </w:rPr>
        <w:t>Emiliano Martinez’s crucial save in extra time and penalty shootout heroics.</w:t>
      </w:r>
    </w:p>
    <w:p w14:paraId="002A3267" w14:textId="5AF824E2" w:rsidR="005813AD" w:rsidRPr="005813AD" w:rsidRDefault="00BF46F8" w:rsidP="005813AD">
      <w:pPr>
        <w:pStyle w:val="ListParagraph"/>
        <w:numPr>
          <w:ilvl w:val="0"/>
          <w:numId w:val="12"/>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92032" behindDoc="0" locked="0" layoutInCell="1" allowOverlap="1" wp14:anchorId="7CABE81C" wp14:editId="2F0CEBFA">
                <wp:simplePos x="0" y="0"/>
                <wp:positionH relativeFrom="column">
                  <wp:posOffset>146050</wp:posOffset>
                </wp:positionH>
                <wp:positionV relativeFrom="paragraph">
                  <wp:posOffset>3622675</wp:posOffset>
                </wp:positionV>
                <wp:extent cx="5260340" cy="635"/>
                <wp:effectExtent l="0" t="0" r="0" b="0"/>
                <wp:wrapTopAndBottom/>
                <wp:docPr id="1397629206" name="Text Box 1"/>
                <wp:cNvGraphicFramePr/>
                <a:graphic xmlns:a="http://schemas.openxmlformats.org/drawingml/2006/main">
                  <a:graphicData uri="http://schemas.microsoft.com/office/word/2010/wordprocessingShape">
                    <wps:wsp>
                      <wps:cNvSpPr txBox="1"/>
                      <wps:spPr>
                        <a:xfrm>
                          <a:off x="0" y="0"/>
                          <a:ext cx="5260340" cy="635"/>
                        </a:xfrm>
                        <a:prstGeom prst="rect">
                          <a:avLst/>
                        </a:prstGeom>
                        <a:solidFill>
                          <a:prstClr val="white"/>
                        </a:solidFill>
                        <a:ln>
                          <a:noFill/>
                        </a:ln>
                      </wps:spPr>
                      <wps:txbx>
                        <w:txbxContent>
                          <w:p w14:paraId="52A71D31" w14:textId="45A301C9" w:rsidR="00BF46F8" w:rsidRPr="00436AA8" w:rsidRDefault="00BF46F8" w:rsidP="00BF46F8">
                            <w:pPr>
                              <w:pStyle w:val="Caption"/>
                              <w:jc w:val="center"/>
                              <w:rPr>
                                <w:rFonts w:ascii="Times New Roman" w:hAnsi="Times New Roman" w:cs="Times New Roman"/>
                                <w:noProof/>
                                <w:sz w:val="22"/>
                                <w:szCs w:val="22"/>
                              </w:rPr>
                            </w:pPr>
                            <w:bookmarkStart w:id="27" w:name="_Toc191060186"/>
                            <w:bookmarkStart w:id="28" w:name="_Toc191064816"/>
                            <w:bookmarkStart w:id="29" w:name="_Toc191064889"/>
                            <w:r>
                              <w:t xml:space="preserve">Figure </w:t>
                            </w:r>
                            <w:fldSimple w:instr=" STYLEREF 1 \s ">
                              <w:r w:rsidR="00075B1A">
                                <w:rPr>
                                  <w:noProof/>
                                </w:rPr>
                                <w:t>0</w:t>
                              </w:r>
                            </w:fldSimple>
                            <w:r>
                              <w:noBreakHyphen/>
                            </w:r>
                            <w:fldSimple w:instr=" SEQ Figure \* ARABIC \s 1 ">
                              <w:r w:rsidR="00075B1A">
                                <w:rPr>
                                  <w:noProof/>
                                </w:rPr>
                                <w:t>4</w:t>
                              </w:r>
                            </w:fldSimple>
                            <w:r>
                              <w:t xml:space="preserve"> Winning Moment Photograph of Argentina</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BE81C" id="_x0000_s1029" type="#_x0000_t202" style="position:absolute;left:0;text-align:left;margin-left:11.5pt;margin-top:285.25pt;width:414.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W5qGg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x30/l49pF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" stroked="f">
                <v:textbox style="mso-fit-shape-to-text:t" inset="0,0,0,0">
                  <w:txbxContent>
                    <w:p w14:paraId="52A71D31" w14:textId="45A301C9" w:rsidR="00BF46F8" w:rsidRPr="00436AA8" w:rsidRDefault="00BF46F8" w:rsidP="00BF46F8">
                      <w:pPr>
                        <w:pStyle w:val="Caption"/>
                        <w:jc w:val="center"/>
                        <w:rPr>
                          <w:rFonts w:ascii="Times New Roman" w:hAnsi="Times New Roman" w:cs="Times New Roman"/>
                          <w:noProof/>
                          <w:sz w:val="22"/>
                          <w:szCs w:val="22"/>
                        </w:rPr>
                      </w:pPr>
                      <w:bookmarkStart w:id="30" w:name="_Toc191060186"/>
                      <w:bookmarkStart w:id="31" w:name="_Toc191064816"/>
                      <w:bookmarkStart w:id="32" w:name="_Toc191064889"/>
                      <w:r>
                        <w:t xml:space="preserve">Figure </w:t>
                      </w:r>
                      <w:fldSimple w:instr=" STYLEREF 1 \s ">
                        <w:r w:rsidR="00075B1A">
                          <w:rPr>
                            <w:noProof/>
                          </w:rPr>
                          <w:t>0</w:t>
                        </w:r>
                      </w:fldSimple>
                      <w:r>
                        <w:noBreakHyphen/>
                      </w:r>
                      <w:fldSimple w:instr=" SEQ Figure \* ARABIC \s 1 ">
                        <w:r w:rsidR="00075B1A">
                          <w:rPr>
                            <w:noProof/>
                          </w:rPr>
                          <w:t>4</w:t>
                        </w:r>
                      </w:fldSimple>
                      <w:r>
                        <w:t xml:space="preserve"> Winning Moment Photograph of Argentina</w:t>
                      </w:r>
                      <w:bookmarkEnd w:id="30"/>
                      <w:bookmarkEnd w:id="31"/>
                      <w:bookmarkEnd w:id="32"/>
                    </w:p>
                  </w:txbxContent>
                </v:textbox>
                <w10:wrap type="topAndBottom"/>
              </v:shape>
            </w:pict>
          </mc:Fallback>
        </mc:AlternateContent>
      </w:r>
      <w:r w:rsidR="005813AD">
        <w:rPr>
          <w:rFonts w:ascii="Times New Roman" w:hAnsi="Times New Roman" w:cs="Times New Roman"/>
          <w:noProof/>
        </w:rPr>
        <w:drawing>
          <wp:anchor distT="0" distB="0" distL="114300" distR="114300" simplePos="0" relativeHeight="251616256" behindDoc="0" locked="0" layoutInCell="1" allowOverlap="1" wp14:anchorId="489CCD62" wp14:editId="1CDEE147">
            <wp:simplePos x="0" y="0"/>
            <wp:positionH relativeFrom="column">
              <wp:posOffset>146050</wp:posOffset>
            </wp:positionH>
            <wp:positionV relativeFrom="paragraph">
              <wp:posOffset>714375</wp:posOffset>
            </wp:positionV>
            <wp:extent cx="5260340" cy="2851150"/>
            <wp:effectExtent l="152400" t="171450" r="340360" b="368300"/>
            <wp:wrapTopAndBottom/>
            <wp:docPr id="99348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7896" name="Picture 993487896"/>
                    <pic:cNvPicPr/>
                  </pic:nvPicPr>
                  <pic:blipFill rotWithShape="1">
                    <a:blip r:embed="rId16"/>
                    <a:srcRect t="16220"/>
                    <a:stretch/>
                  </pic:blipFill>
                  <pic:spPr bwMode="auto">
                    <a:xfrm>
                      <a:off x="0" y="0"/>
                      <a:ext cx="5260340" cy="2851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0E6710">
        <w:rPr>
          <w:rFonts w:ascii="Times New Roman" w:hAnsi="Times New Roman" w:cs="Times New Roman"/>
        </w:rPr>
        <w:t>Jubilant scenes in Buenos Aires as millions celebrated Argentina’s third World Cup title.</w:t>
      </w:r>
    </w:p>
    <w:p w14:paraId="491D18AB" w14:textId="159B84C9" w:rsidR="00A632FC" w:rsidRPr="000E6710" w:rsidRDefault="00000000" w:rsidP="00DE764D">
      <w:pPr>
        <w:pStyle w:val="Heading1"/>
        <w:spacing w:after="240"/>
      </w:pPr>
      <w:bookmarkStart w:id="33" w:name="_Toc191064593"/>
      <w:r w:rsidRPr="000E6710">
        <w:t>Conclusion</w:t>
      </w:r>
      <w:bookmarkEnd w:id="33"/>
    </w:p>
    <w:p w14:paraId="7C482778" w14:textId="77777777" w:rsidR="00A632FC" w:rsidRDefault="00000000" w:rsidP="000E6710">
      <w:pPr>
        <w:spacing w:line="360" w:lineRule="auto"/>
        <w:jc w:val="both"/>
        <w:rPr>
          <w:rFonts w:ascii="Times New Roman" w:hAnsi="Times New Roman" w:cs="Times New Roman"/>
        </w:rPr>
      </w:pPr>
      <w:r w:rsidRPr="000E6710">
        <w:rPr>
          <w:rFonts w:ascii="Times New Roman" w:hAnsi="Times New Roman" w:cs="Times New Roman"/>
        </w:rPr>
        <w:t>Argentina’s triumph in the 2022 FIFA World Cup was a result of exceptional teamwork, strategic planning, and individual brilliance. Lionel Messi’s leadership, along with contributions from Julian Alvarez, Enzo Fernandez, and others, made the campaign unforgettable. Defensive stability, midfield playmaking, and attacking coordination were key factors in their success.</w:t>
      </w:r>
    </w:p>
    <w:p w14:paraId="40050D60" w14:textId="5285D7B0" w:rsidR="005813AD" w:rsidRDefault="005813AD">
      <w:pPr>
        <w:rPr>
          <w:rFonts w:ascii="Times New Roman" w:hAnsi="Times New Roman" w:cs="Times New Roman"/>
        </w:rPr>
      </w:pPr>
      <w:r>
        <w:rPr>
          <w:rFonts w:ascii="Times New Roman" w:hAnsi="Times New Roman" w:cs="Times New Roman"/>
        </w:rPr>
        <w:br w:type="page"/>
      </w:r>
    </w:p>
    <w:p w14:paraId="771F0E24" w14:textId="77777777" w:rsidR="00A632FC" w:rsidRPr="000E6710" w:rsidRDefault="00000000" w:rsidP="00DE764D">
      <w:pPr>
        <w:pStyle w:val="Heading1"/>
        <w:spacing w:after="240"/>
      </w:pPr>
      <w:bookmarkStart w:id="34" w:name="_Toc191064594"/>
      <w:r w:rsidRPr="000E6710">
        <w:lastRenderedPageBreak/>
        <w:t>Recommendations for Future Tournaments</w:t>
      </w:r>
      <w:bookmarkEnd w:id="34"/>
    </w:p>
    <w:p w14:paraId="42C87DA1" w14:textId="77777777" w:rsidR="000E6710" w:rsidRPr="000E6710" w:rsidRDefault="00000000" w:rsidP="000E6710">
      <w:pPr>
        <w:pStyle w:val="ListParagraph"/>
        <w:numPr>
          <w:ilvl w:val="0"/>
          <w:numId w:val="13"/>
        </w:numPr>
        <w:spacing w:line="360" w:lineRule="auto"/>
        <w:jc w:val="both"/>
        <w:rPr>
          <w:rFonts w:ascii="Times New Roman" w:hAnsi="Times New Roman" w:cs="Times New Roman"/>
        </w:rPr>
      </w:pPr>
      <w:r w:rsidRPr="000E6710">
        <w:rPr>
          <w:rFonts w:ascii="Times New Roman" w:hAnsi="Times New Roman" w:cs="Times New Roman"/>
        </w:rPr>
        <w:t>Strengthen squad depth to maintain consistency.</w:t>
      </w:r>
    </w:p>
    <w:p w14:paraId="28DC1BC5" w14:textId="7BCB8F6D" w:rsidR="000E6710" w:rsidRPr="000E6710" w:rsidRDefault="00000000" w:rsidP="000E6710">
      <w:pPr>
        <w:pStyle w:val="ListParagraph"/>
        <w:numPr>
          <w:ilvl w:val="0"/>
          <w:numId w:val="13"/>
        </w:numPr>
        <w:spacing w:line="360" w:lineRule="auto"/>
        <w:jc w:val="both"/>
        <w:rPr>
          <w:rFonts w:ascii="Times New Roman" w:hAnsi="Times New Roman" w:cs="Times New Roman"/>
        </w:rPr>
      </w:pPr>
      <w:r w:rsidRPr="000E6710">
        <w:rPr>
          <w:rFonts w:ascii="Times New Roman" w:hAnsi="Times New Roman" w:cs="Times New Roman"/>
        </w:rPr>
        <w:t>Enhance tactical flexibility to adapt to different playing styles.</w:t>
      </w:r>
    </w:p>
    <w:p w14:paraId="7D6E7C7A" w14:textId="1F2223FE" w:rsidR="00A632FC" w:rsidRDefault="00000000" w:rsidP="000E6710">
      <w:pPr>
        <w:pStyle w:val="ListParagraph"/>
        <w:numPr>
          <w:ilvl w:val="0"/>
          <w:numId w:val="13"/>
        </w:numPr>
        <w:spacing w:line="360" w:lineRule="auto"/>
        <w:jc w:val="both"/>
        <w:rPr>
          <w:rFonts w:ascii="Times New Roman" w:hAnsi="Times New Roman" w:cs="Times New Roman"/>
        </w:rPr>
      </w:pPr>
      <w:r w:rsidRPr="000E6710">
        <w:rPr>
          <w:rFonts w:ascii="Times New Roman" w:hAnsi="Times New Roman" w:cs="Times New Roman"/>
        </w:rPr>
        <w:t>Continue developing young talents like Julian Alvarez and Enzo Fernandez.</w:t>
      </w:r>
    </w:p>
    <w:p w14:paraId="3B845AB0" w14:textId="77777777" w:rsidR="005813AD" w:rsidRDefault="005813AD" w:rsidP="005813AD">
      <w:pPr>
        <w:spacing w:line="360" w:lineRule="auto"/>
        <w:jc w:val="both"/>
        <w:rPr>
          <w:rFonts w:ascii="Times New Roman" w:hAnsi="Times New Roman" w:cs="Times New Roman"/>
        </w:rPr>
      </w:pPr>
    </w:p>
    <w:p w14:paraId="0EBE67D3" w14:textId="77777777" w:rsidR="005813AD" w:rsidRPr="005813AD" w:rsidRDefault="005813AD" w:rsidP="005813AD">
      <w:pPr>
        <w:spacing w:line="360" w:lineRule="auto"/>
        <w:jc w:val="both"/>
        <w:rPr>
          <w:rFonts w:ascii="Times New Roman" w:hAnsi="Times New Roman" w:cs="Times New Roman"/>
        </w:rPr>
      </w:pPr>
    </w:p>
    <w:p w14:paraId="12AA48D6" w14:textId="77777777" w:rsidR="00A632FC" w:rsidRPr="000E6710" w:rsidRDefault="00000000" w:rsidP="000E6710">
      <w:pPr>
        <w:pStyle w:val="Heading1"/>
      </w:pPr>
      <w:bookmarkStart w:id="35" w:name="_Toc191064595"/>
      <w:r w:rsidRPr="000E6710">
        <w:t>References</w:t>
      </w:r>
      <w:bookmarkEnd w:id="35"/>
    </w:p>
    <w:p w14:paraId="09047D5D" w14:textId="77777777" w:rsidR="000E6710" w:rsidRPr="000E6710" w:rsidRDefault="00000000" w:rsidP="000E6710">
      <w:pPr>
        <w:pStyle w:val="ListParagraph"/>
        <w:numPr>
          <w:ilvl w:val="0"/>
          <w:numId w:val="14"/>
        </w:numPr>
        <w:spacing w:line="360" w:lineRule="auto"/>
        <w:jc w:val="both"/>
        <w:rPr>
          <w:rFonts w:ascii="Times New Roman" w:hAnsi="Times New Roman" w:cs="Times New Roman"/>
        </w:rPr>
      </w:pPr>
      <w:r w:rsidRPr="000E6710">
        <w:rPr>
          <w:rFonts w:ascii="Times New Roman" w:hAnsi="Times New Roman" w:cs="Times New Roman"/>
        </w:rPr>
        <w:t>2022 FIFA World Cup Performance Sample Data (Excel Dataset)</w:t>
      </w:r>
    </w:p>
    <w:p w14:paraId="0E8ED45C" w14:textId="6F4198CA" w:rsidR="000E6710" w:rsidRPr="000E6710" w:rsidRDefault="00000000" w:rsidP="000E6710">
      <w:pPr>
        <w:pStyle w:val="ListParagraph"/>
        <w:numPr>
          <w:ilvl w:val="0"/>
          <w:numId w:val="14"/>
        </w:numPr>
        <w:spacing w:line="360" w:lineRule="auto"/>
        <w:jc w:val="both"/>
        <w:rPr>
          <w:rFonts w:ascii="Times New Roman" w:hAnsi="Times New Roman" w:cs="Times New Roman"/>
        </w:rPr>
      </w:pPr>
      <w:r w:rsidRPr="000E6710">
        <w:rPr>
          <w:rFonts w:ascii="Times New Roman" w:hAnsi="Times New Roman" w:cs="Times New Roman"/>
        </w:rPr>
        <w:t>FIFA Official Website</w:t>
      </w:r>
    </w:p>
    <w:p w14:paraId="29B8FE9A" w14:textId="1875837A" w:rsidR="00A632FC" w:rsidRPr="000E6710" w:rsidRDefault="00000000" w:rsidP="000E6710">
      <w:pPr>
        <w:pStyle w:val="ListParagraph"/>
        <w:numPr>
          <w:ilvl w:val="0"/>
          <w:numId w:val="14"/>
        </w:numPr>
        <w:spacing w:line="360" w:lineRule="auto"/>
        <w:jc w:val="both"/>
        <w:rPr>
          <w:rFonts w:ascii="Times New Roman" w:hAnsi="Times New Roman" w:cs="Times New Roman"/>
        </w:rPr>
      </w:pPr>
      <w:r w:rsidRPr="000E6710">
        <w:rPr>
          <w:rFonts w:ascii="Times New Roman" w:hAnsi="Times New Roman" w:cs="Times New Roman"/>
        </w:rPr>
        <w:t>ESPN Match Statistics</w:t>
      </w:r>
    </w:p>
    <w:sectPr w:rsidR="00A632FC" w:rsidRPr="000E6710" w:rsidSect="007B1BC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89D99" w14:textId="77777777" w:rsidR="00235578" w:rsidRDefault="00235578" w:rsidP="005813AD">
      <w:pPr>
        <w:spacing w:after="0" w:line="240" w:lineRule="auto"/>
      </w:pPr>
      <w:r>
        <w:separator/>
      </w:r>
    </w:p>
  </w:endnote>
  <w:endnote w:type="continuationSeparator" w:id="0">
    <w:p w14:paraId="7DB17109" w14:textId="77777777" w:rsidR="00235578" w:rsidRDefault="00235578" w:rsidP="0058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BCEB7" w14:textId="3A55A88E" w:rsidR="00D647D1" w:rsidRDefault="00D647D1">
    <w:pPr>
      <w:pStyle w:val="Footer"/>
    </w:pPr>
    <w:r>
      <w:t>Id No. 012</w:t>
    </w:r>
    <w:r>
      <w:ptab w:relativeTo="margin" w:alignment="center" w:leader="none"/>
    </w:r>
    <w:r>
      <w:t>Office_67</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29983" w14:textId="77777777" w:rsidR="00235578" w:rsidRDefault="00235578" w:rsidP="005813AD">
      <w:pPr>
        <w:spacing w:after="0" w:line="240" w:lineRule="auto"/>
      </w:pPr>
      <w:r>
        <w:separator/>
      </w:r>
    </w:p>
  </w:footnote>
  <w:footnote w:type="continuationSeparator" w:id="0">
    <w:p w14:paraId="703BB0B7" w14:textId="77777777" w:rsidR="00235578" w:rsidRDefault="00235578" w:rsidP="0058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A4D5" w14:textId="76A0A451" w:rsidR="004252AA" w:rsidRDefault="004252AA">
    <w:pPr>
      <w:pStyle w:val="Header"/>
    </w:pPr>
    <w:r>
      <w:rPr>
        <w:noProof/>
      </w:rPr>
      <w:drawing>
        <wp:anchor distT="0" distB="0" distL="114300" distR="114300" simplePos="0" relativeHeight="251657216" behindDoc="0" locked="0" layoutInCell="1" allowOverlap="1" wp14:anchorId="18636B9A" wp14:editId="4CA2D638">
          <wp:simplePos x="0" y="0"/>
          <wp:positionH relativeFrom="column">
            <wp:posOffset>1905</wp:posOffset>
          </wp:positionH>
          <wp:positionV relativeFrom="paragraph">
            <wp:posOffset>130810</wp:posOffset>
          </wp:positionV>
          <wp:extent cx="707666" cy="327770"/>
          <wp:effectExtent l="0" t="0" r="0" b="0"/>
          <wp:wrapTopAndBottom/>
          <wp:docPr id="1586413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56094" name="Picture 1857756094"/>
                  <pic:cNvPicPr/>
                </pic:nvPicPr>
                <pic:blipFill rotWithShape="1">
                  <a:blip r:embed="rId1"/>
                  <a:srcRect l="18705" t="14613" r="18180" b="12305"/>
                  <a:stretch/>
                </pic:blipFill>
                <pic:spPr bwMode="auto">
                  <a:xfrm>
                    <a:off x="0" y="0"/>
                    <a:ext cx="707666" cy="32777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14:anchorId="2DB3D034" wp14:editId="7CFDAFF7">
          <wp:simplePos x="0" y="0"/>
          <wp:positionH relativeFrom="column">
            <wp:posOffset>5146206</wp:posOffset>
          </wp:positionH>
          <wp:positionV relativeFrom="paragraph">
            <wp:posOffset>90833</wp:posOffset>
          </wp:positionV>
          <wp:extent cx="795020" cy="462280"/>
          <wp:effectExtent l="0" t="0" r="5080" b="0"/>
          <wp:wrapTopAndBottom/>
          <wp:docPr id="2593432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56348" name="Picture 1510056348"/>
                  <pic:cNvPicPr/>
                </pic:nvPicPr>
                <pic:blipFill>
                  <a:blip r:embed="rId2"/>
                  <a:stretch>
                    <a:fillRect/>
                  </a:stretch>
                </pic:blipFill>
                <pic:spPr>
                  <a:xfrm>
                    <a:off x="0" y="0"/>
                    <a:ext cx="795020" cy="462280"/>
                  </a:xfrm>
                  <a:prstGeom prst="rect">
                    <a:avLst/>
                  </a:prstGeom>
                </pic:spPr>
              </pic:pic>
            </a:graphicData>
          </a:graphic>
        </wp:anchor>
      </w:drawing>
    </w:r>
    <w:r>
      <w:ptab w:relativeTo="margin" w:alignment="center" w:leader="none"/>
    </w:r>
    <w:r>
      <w:rPr>
        <w:noProof/>
      </w:rPr>
      <w:drawing>
        <wp:inline distT="0" distB="0" distL="0" distR="0" wp14:anchorId="1974B2EC" wp14:editId="2961D5F2">
          <wp:extent cx="588396" cy="603481"/>
          <wp:effectExtent l="0" t="0" r="2540" b="6350"/>
          <wp:docPr id="6192917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49844" name="Picture 1045349844"/>
                  <pic:cNvPicPr/>
                </pic:nvPicPr>
                <pic:blipFill rotWithShape="1">
                  <a:blip r:embed="rId3"/>
                  <a:srcRect l="9626" t="14454" r="13006" b="11004"/>
                  <a:stretch/>
                </pic:blipFill>
                <pic:spPr bwMode="auto">
                  <a:xfrm>
                    <a:off x="0" y="0"/>
                    <a:ext cx="588396" cy="603481"/>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A4B43"/>
    <w:multiLevelType w:val="hybridMultilevel"/>
    <w:tmpl w:val="2FF89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C34E12"/>
    <w:multiLevelType w:val="multilevel"/>
    <w:tmpl w:val="96942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43664"/>
    <w:multiLevelType w:val="hybridMultilevel"/>
    <w:tmpl w:val="CC649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A01B5"/>
    <w:multiLevelType w:val="hybridMultilevel"/>
    <w:tmpl w:val="56A45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42AE0"/>
    <w:multiLevelType w:val="hybridMultilevel"/>
    <w:tmpl w:val="144AE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31EAA"/>
    <w:multiLevelType w:val="multilevel"/>
    <w:tmpl w:val="25D6F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313AD"/>
    <w:multiLevelType w:val="hybridMultilevel"/>
    <w:tmpl w:val="1CCAC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323083">
    <w:abstractNumId w:val="8"/>
  </w:num>
  <w:num w:numId="2" w16cid:durableId="1287469069">
    <w:abstractNumId w:val="6"/>
  </w:num>
  <w:num w:numId="3" w16cid:durableId="1142191617">
    <w:abstractNumId w:val="5"/>
  </w:num>
  <w:num w:numId="4" w16cid:durableId="1123577608">
    <w:abstractNumId w:val="4"/>
  </w:num>
  <w:num w:numId="5" w16cid:durableId="1427313852">
    <w:abstractNumId w:val="7"/>
  </w:num>
  <w:num w:numId="6" w16cid:durableId="623848860">
    <w:abstractNumId w:val="3"/>
  </w:num>
  <w:num w:numId="7" w16cid:durableId="259989551">
    <w:abstractNumId w:val="2"/>
  </w:num>
  <w:num w:numId="8" w16cid:durableId="389310291">
    <w:abstractNumId w:val="1"/>
  </w:num>
  <w:num w:numId="9" w16cid:durableId="550771515">
    <w:abstractNumId w:val="0"/>
  </w:num>
  <w:num w:numId="10" w16cid:durableId="1972902140">
    <w:abstractNumId w:val="12"/>
  </w:num>
  <w:num w:numId="11" w16cid:durableId="2017268090">
    <w:abstractNumId w:val="11"/>
  </w:num>
  <w:num w:numId="12" w16cid:durableId="993677990">
    <w:abstractNumId w:val="15"/>
  </w:num>
  <w:num w:numId="13" w16cid:durableId="807433143">
    <w:abstractNumId w:val="9"/>
  </w:num>
  <w:num w:numId="14" w16cid:durableId="855194683">
    <w:abstractNumId w:val="13"/>
  </w:num>
  <w:num w:numId="15" w16cid:durableId="1371027529">
    <w:abstractNumId w:val="14"/>
  </w:num>
  <w:num w:numId="16" w16cid:durableId="2035155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B1A"/>
    <w:rsid w:val="000C50DF"/>
    <w:rsid w:val="000E6710"/>
    <w:rsid w:val="00135990"/>
    <w:rsid w:val="0015074B"/>
    <w:rsid w:val="00164DB7"/>
    <w:rsid w:val="00167162"/>
    <w:rsid w:val="001913B4"/>
    <w:rsid w:val="001C1785"/>
    <w:rsid w:val="00235578"/>
    <w:rsid w:val="00270685"/>
    <w:rsid w:val="0029639D"/>
    <w:rsid w:val="00326F90"/>
    <w:rsid w:val="003E3683"/>
    <w:rsid w:val="004252AA"/>
    <w:rsid w:val="005813AD"/>
    <w:rsid w:val="00597A40"/>
    <w:rsid w:val="005D6CBC"/>
    <w:rsid w:val="00673403"/>
    <w:rsid w:val="00724C84"/>
    <w:rsid w:val="007B1BCD"/>
    <w:rsid w:val="0090693B"/>
    <w:rsid w:val="00953A76"/>
    <w:rsid w:val="00983D9C"/>
    <w:rsid w:val="00A52641"/>
    <w:rsid w:val="00A632FC"/>
    <w:rsid w:val="00A732B9"/>
    <w:rsid w:val="00AA1D8D"/>
    <w:rsid w:val="00B47730"/>
    <w:rsid w:val="00BE35CB"/>
    <w:rsid w:val="00BF46F8"/>
    <w:rsid w:val="00CB0664"/>
    <w:rsid w:val="00CF45C4"/>
    <w:rsid w:val="00D647D1"/>
    <w:rsid w:val="00DB12DF"/>
    <w:rsid w:val="00DE764D"/>
    <w:rsid w:val="00ED0A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6E4CBC"/>
  <w14:defaultImageDpi w14:val="300"/>
  <w15:docId w15:val="{649A7B5E-3777-4405-9BC5-265B73C5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Heading2"/>
    <w:next w:val="Normal"/>
    <w:link w:val="Heading1Char"/>
    <w:uiPriority w:val="9"/>
    <w:qFormat/>
    <w:rsid w:val="000E6710"/>
    <w:pPr>
      <w:outlineLvl w:val="0"/>
    </w:pPr>
  </w:style>
  <w:style w:type="paragraph" w:styleId="Heading2">
    <w:name w:val="heading 2"/>
    <w:basedOn w:val="Normal"/>
    <w:next w:val="Normal"/>
    <w:link w:val="Heading2Char"/>
    <w:uiPriority w:val="9"/>
    <w:unhideWhenUsed/>
    <w:qFormat/>
    <w:rsid w:val="000E6710"/>
    <w:pPr>
      <w:keepNext/>
      <w:keepLines/>
      <w:spacing w:before="200" w:after="0" w:line="360" w:lineRule="auto"/>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0E6710"/>
    <w:rPr>
      <w:rFonts w:ascii="Times New Roman" w:eastAsiaTheme="majorEastAsia" w:hAnsi="Times New Roman" w:cstheme="majorBidi"/>
      <w:b/>
      <w:bCs/>
      <w:color w:val="4F81BD" w:themeColor="accent1"/>
      <w:sz w:val="26"/>
      <w:szCs w:val="26"/>
    </w:rPr>
  </w:style>
  <w:style w:type="character" w:customStyle="1" w:styleId="Heading2Char">
    <w:name w:val="Heading 2 Char"/>
    <w:basedOn w:val="DefaultParagraphFont"/>
    <w:link w:val="Heading2"/>
    <w:uiPriority w:val="9"/>
    <w:rsid w:val="000E6710"/>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D6CBC"/>
    <w:pPr>
      <w:spacing w:after="100"/>
    </w:pPr>
  </w:style>
  <w:style w:type="paragraph" w:styleId="TOC2">
    <w:name w:val="toc 2"/>
    <w:basedOn w:val="Normal"/>
    <w:next w:val="Normal"/>
    <w:autoRedefine/>
    <w:uiPriority w:val="39"/>
    <w:unhideWhenUsed/>
    <w:rsid w:val="005D6CBC"/>
    <w:pPr>
      <w:spacing w:after="100"/>
      <w:ind w:left="220"/>
    </w:pPr>
  </w:style>
  <w:style w:type="character" w:styleId="Hyperlink">
    <w:name w:val="Hyperlink"/>
    <w:basedOn w:val="DefaultParagraphFont"/>
    <w:uiPriority w:val="99"/>
    <w:unhideWhenUsed/>
    <w:rsid w:val="005D6CBC"/>
    <w:rPr>
      <w:color w:val="0000FF" w:themeColor="hyperlink"/>
      <w:u w:val="single"/>
    </w:rPr>
  </w:style>
  <w:style w:type="paragraph" w:styleId="TableofFigures">
    <w:name w:val="table of figures"/>
    <w:basedOn w:val="Normal"/>
    <w:next w:val="Normal"/>
    <w:uiPriority w:val="99"/>
    <w:unhideWhenUsed/>
    <w:rsid w:val="00BF46F8"/>
    <w:pPr>
      <w:spacing w:after="0"/>
    </w:pPr>
    <w:rPr>
      <w:i/>
      <w:iCs/>
      <w:sz w:val="20"/>
      <w:szCs w:val="20"/>
    </w:rPr>
  </w:style>
  <w:style w:type="character" w:customStyle="1" w:styleId="NoSpacingChar">
    <w:name w:val="No Spacing Char"/>
    <w:basedOn w:val="DefaultParagraphFont"/>
    <w:link w:val="NoSpacing"/>
    <w:uiPriority w:val="1"/>
    <w:rsid w:val="001C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147667">
      <w:bodyDiv w:val="1"/>
      <w:marLeft w:val="0"/>
      <w:marRight w:val="0"/>
      <w:marTop w:val="0"/>
      <w:marBottom w:val="0"/>
      <w:divBdr>
        <w:top w:val="none" w:sz="0" w:space="0" w:color="auto"/>
        <w:left w:val="none" w:sz="0" w:space="0" w:color="auto"/>
        <w:bottom w:val="none" w:sz="0" w:space="0" w:color="auto"/>
        <w:right w:val="none" w:sz="0" w:space="0" w:color="auto"/>
      </w:divBdr>
      <w:divsChild>
        <w:div w:id="901720049">
          <w:marLeft w:val="0"/>
          <w:marRight w:val="0"/>
          <w:marTop w:val="0"/>
          <w:marBottom w:val="0"/>
          <w:divBdr>
            <w:top w:val="none" w:sz="0" w:space="0" w:color="auto"/>
            <w:left w:val="none" w:sz="0" w:space="0" w:color="auto"/>
            <w:bottom w:val="none" w:sz="0" w:space="0" w:color="auto"/>
            <w:right w:val="none" w:sz="0" w:space="0" w:color="auto"/>
          </w:divBdr>
          <w:divsChild>
            <w:div w:id="1699117700">
              <w:marLeft w:val="0"/>
              <w:marRight w:val="0"/>
              <w:marTop w:val="0"/>
              <w:marBottom w:val="0"/>
              <w:divBdr>
                <w:top w:val="none" w:sz="0" w:space="0" w:color="auto"/>
                <w:left w:val="none" w:sz="0" w:space="0" w:color="auto"/>
                <w:bottom w:val="none" w:sz="0" w:space="0" w:color="auto"/>
                <w:right w:val="none" w:sz="0" w:space="0" w:color="auto"/>
              </w:divBdr>
              <w:divsChild>
                <w:div w:id="769739293">
                  <w:marLeft w:val="0"/>
                  <w:marRight w:val="0"/>
                  <w:marTop w:val="0"/>
                  <w:marBottom w:val="0"/>
                  <w:divBdr>
                    <w:top w:val="none" w:sz="0" w:space="0" w:color="auto"/>
                    <w:left w:val="none" w:sz="0" w:space="0" w:color="auto"/>
                    <w:bottom w:val="none" w:sz="0" w:space="0" w:color="auto"/>
                    <w:right w:val="none" w:sz="0" w:space="0" w:color="auto"/>
                  </w:divBdr>
                </w:div>
                <w:div w:id="1416779591">
                  <w:marLeft w:val="0"/>
                  <w:marRight w:val="0"/>
                  <w:marTop w:val="0"/>
                  <w:marBottom w:val="0"/>
                  <w:divBdr>
                    <w:top w:val="none" w:sz="0" w:space="0" w:color="auto"/>
                    <w:left w:val="none" w:sz="0" w:space="0" w:color="auto"/>
                    <w:bottom w:val="none" w:sz="0" w:space="0" w:color="auto"/>
                    <w:right w:val="none" w:sz="0" w:space="0" w:color="auto"/>
                  </w:divBdr>
                  <w:divsChild>
                    <w:div w:id="779301543">
                      <w:marLeft w:val="0"/>
                      <w:marRight w:val="0"/>
                      <w:marTop w:val="0"/>
                      <w:marBottom w:val="0"/>
                      <w:divBdr>
                        <w:top w:val="none" w:sz="0" w:space="0" w:color="auto"/>
                        <w:left w:val="none" w:sz="0" w:space="0" w:color="auto"/>
                        <w:bottom w:val="none" w:sz="0" w:space="0" w:color="auto"/>
                        <w:right w:val="none" w:sz="0" w:space="0" w:color="auto"/>
                      </w:divBdr>
                      <w:divsChild>
                        <w:div w:id="1398623439">
                          <w:marLeft w:val="0"/>
                          <w:marRight w:val="0"/>
                          <w:marTop w:val="0"/>
                          <w:marBottom w:val="0"/>
                          <w:divBdr>
                            <w:top w:val="none" w:sz="0" w:space="0" w:color="auto"/>
                            <w:left w:val="none" w:sz="0" w:space="0" w:color="auto"/>
                            <w:bottom w:val="none" w:sz="0" w:space="0" w:color="auto"/>
                            <w:right w:val="none" w:sz="0" w:space="0" w:color="auto"/>
                          </w:divBdr>
                          <w:divsChild>
                            <w:div w:id="2031906285">
                              <w:marLeft w:val="0"/>
                              <w:marRight w:val="0"/>
                              <w:marTop w:val="0"/>
                              <w:marBottom w:val="0"/>
                              <w:divBdr>
                                <w:top w:val="none" w:sz="0" w:space="0" w:color="auto"/>
                                <w:left w:val="none" w:sz="0" w:space="0" w:color="auto"/>
                                <w:bottom w:val="none" w:sz="0" w:space="0" w:color="auto"/>
                                <w:right w:val="none" w:sz="0" w:space="0" w:color="auto"/>
                              </w:divBdr>
                              <w:divsChild>
                                <w:div w:id="1855025837">
                                  <w:marLeft w:val="0"/>
                                  <w:marRight w:val="0"/>
                                  <w:marTop w:val="0"/>
                                  <w:marBottom w:val="0"/>
                                  <w:divBdr>
                                    <w:top w:val="none" w:sz="0" w:space="0" w:color="auto"/>
                                    <w:left w:val="none" w:sz="0" w:space="0" w:color="auto"/>
                                    <w:bottom w:val="none" w:sz="0" w:space="0" w:color="auto"/>
                                    <w:right w:val="none" w:sz="0" w:space="0" w:color="auto"/>
                                  </w:divBdr>
                                  <w:divsChild>
                                    <w:div w:id="15586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952358">
          <w:marLeft w:val="0"/>
          <w:marRight w:val="0"/>
          <w:marTop w:val="0"/>
          <w:marBottom w:val="0"/>
          <w:divBdr>
            <w:top w:val="none" w:sz="0" w:space="0" w:color="auto"/>
            <w:left w:val="none" w:sz="0" w:space="0" w:color="auto"/>
            <w:bottom w:val="none" w:sz="0" w:space="0" w:color="auto"/>
            <w:right w:val="none" w:sz="0" w:space="0" w:color="auto"/>
          </w:divBdr>
          <w:divsChild>
            <w:div w:id="2010519863">
              <w:marLeft w:val="0"/>
              <w:marRight w:val="0"/>
              <w:marTop w:val="0"/>
              <w:marBottom w:val="0"/>
              <w:divBdr>
                <w:top w:val="none" w:sz="0" w:space="0" w:color="auto"/>
                <w:left w:val="none" w:sz="0" w:space="0" w:color="auto"/>
                <w:bottom w:val="none" w:sz="0" w:space="0" w:color="auto"/>
                <w:right w:val="none" w:sz="0" w:space="0" w:color="auto"/>
              </w:divBdr>
              <w:divsChild>
                <w:div w:id="47455711">
                  <w:marLeft w:val="0"/>
                  <w:marRight w:val="0"/>
                  <w:marTop w:val="0"/>
                  <w:marBottom w:val="0"/>
                  <w:divBdr>
                    <w:top w:val="none" w:sz="0" w:space="0" w:color="auto"/>
                    <w:left w:val="none" w:sz="0" w:space="0" w:color="auto"/>
                    <w:bottom w:val="none" w:sz="0" w:space="0" w:color="auto"/>
                    <w:right w:val="none" w:sz="0" w:space="0" w:color="auto"/>
                  </w:divBdr>
                  <w:divsChild>
                    <w:div w:id="370306429">
                      <w:marLeft w:val="0"/>
                      <w:marRight w:val="0"/>
                      <w:marTop w:val="0"/>
                      <w:marBottom w:val="0"/>
                      <w:divBdr>
                        <w:top w:val="none" w:sz="0" w:space="0" w:color="auto"/>
                        <w:left w:val="none" w:sz="0" w:space="0" w:color="auto"/>
                        <w:bottom w:val="none" w:sz="0" w:space="0" w:color="auto"/>
                        <w:right w:val="none" w:sz="0" w:space="0" w:color="auto"/>
                      </w:divBdr>
                      <w:divsChild>
                        <w:div w:id="1618215143">
                          <w:marLeft w:val="0"/>
                          <w:marRight w:val="0"/>
                          <w:marTop w:val="0"/>
                          <w:marBottom w:val="0"/>
                          <w:divBdr>
                            <w:top w:val="none" w:sz="0" w:space="0" w:color="auto"/>
                            <w:left w:val="none" w:sz="0" w:space="0" w:color="auto"/>
                            <w:bottom w:val="none" w:sz="0" w:space="0" w:color="auto"/>
                            <w:right w:val="none" w:sz="0" w:space="0" w:color="auto"/>
                          </w:divBdr>
                          <w:divsChild>
                            <w:div w:id="692420106">
                              <w:marLeft w:val="0"/>
                              <w:marRight w:val="0"/>
                              <w:marTop w:val="0"/>
                              <w:marBottom w:val="0"/>
                              <w:divBdr>
                                <w:top w:val="none" w:sz="0" w:space="0" w:color="auto"/>
                                <w:left w:val="none" w:sz="0" w:space="0" w:color="auto"/>
                                <w:bottom w:val="none" w:sz="0" w:space="0" w:color="auto"/>
                                <w:right w:val="none" w:sz="0" w:space="0" w:color="auto"/>
                              </w:divBdr>
                              <w:divsChild>
                                <w:div w:id="1841582590">
                                  <w:marLeft w:val="0"/>
                                  <w:marRight w:val="0"/>
                                  <w:marTop w:val="0"/>
                                  <w:marBottom w:val="0"/>
                                  <w:divBdr>
                                    <w:top w:val="none" w:sz="0" w:space="0" w:color="auto"/>
                                    <w:left w:val="none" w:sz="0" w:space="0" w:color="auto"/>
                                    <w:bottom w:val="none" w:sz="0" w:space="0" w:color="auto"/>
                                    <w:right w:val="none" w:sz="0" w:space="0" w:color="auto"/>
                                  </w:divBdr>
                                  <w:divsChild>
                                    <w:div w:id="1461416237">
                                      <w:marLeft w:val="0"/>
                                      <w:marRight w:val="0"/>
                                      <w:marTop w:val="0"/>
                                      <w:marBottom w:val="0"/>
                                      <w:divBdr>
                                        <w:top w:val="none" w:sz="0" w:space="0" w:color="auto"/>
                                        <w:left w:val="none" w:sz="0" w:space="0" w:color="auto"/>
                                        <w:bottom w:val="none" w:sz="0" w:space="0" w:color="auto"/>
                                        <w:right w:val="none" w:sz="0" w:space="0" w:color="auto"/>
                                      </w:divBdr>
                                      <w:divsChild>
                                        <w:div w:id="1339968536">
                                          <w:marLeft w:val="0"/>
                                          <w:marRight w:val="0"/>
                                          <w:marTop w:val="0"/>
                                          <w:marBottom w:val="0"/>
                                          <w:divBdr>
                                            <w:top w:val="none" w:sz="0" w:space="0" w:color="auto"/>
                                            <w:left w:val="none" w:sz="0" w:space="0" w:color="auto"/>
                                            <w:bottom w:val="none" w:sz="0" w:space="0" w:color="auto"/>
                                            <w:right w:val="none" w:sz="0" w:space="0" w:color="auto"/>
                                          </w:divBdr>
                                          <w:divsChild>
                                            <w:div w:id="1351642392">
                                              <w:marLeft w:val="0"/>
                                              <w:marRight w:val="0"/>
                                              <w:marTop w:val="0"/>
                                              <w:marBottom w:val="0"/>
                                              <w:divBdr>
                                                <w:top w:val="none" w:sz="0" w:space="0" w:color="auto"/>
                                                <w:left w:val="none" w:sz="0" w:space="0" w:color="auto"/>
                                                <w:bottom w:val="none" w:sz="0" w:space="0" w:color="auto"/>
                                                <w:right w:val="none" w:sz="0" w:space="0" w:color="auto"/>
                                              </w:divBdr>
                                              <w:divsChild>
                                                <w:div w:id="1336765279">
                                                  <w:marLeft w:val="0"/>
                                                  <w:marRight w:val="0"/>
                                                  <w:marTop w:val="0"/>
                                                  <w:marBottom w:val="0"/>
                                                  <w:divBdr>
                                                    <w:top w:val="none" w:sz="0" w:space="0" w:color="auto"/>
                                                    <w:left w:val="none" w:sz="0" w:space="0" w:color="auto"/>
                                                    <w:bottom w:val="none" w:sz="0" w:space="0" w:color="auto"/>
                                                    <w:right w:val="none" w:sz="0" w:space="0" w:color="auto"/>
                                                  </w:divBdr>
                                                  <w:divsChild>
                                                    <w:div w:id="1778017359">
                                                      <w:marLeft w:val="0"/>
                                                      <w:marRight w:val="0"/>
                                                      <w:marTop w:val="0"/>
                                                      <w:marBottom w:val="0"/>
                                                      <w:divBdr>
                                                        <w:top w:val="none" w:sz="0" w:space="0" w:color="auto"/>
                                                        <w:left w:val="none" w:sz="0" w:space="0" w:color="auto"/>
                                                        <w:bottom w:val="none" w:sz="0" w:space="0" w:color="auto"/>
                                                        <w:right w:val="none" w:sz="0" w:space="0" w:color="auto"/>
                                                      </w:divBdr>
                                                      <w:divsChild>
                                                        <w:div w:id="1472096846">
                                                          <w:marLeft w:val="0"/>
                                                          <w:marRight w:val="0"/>
                                                          <w:marTop w:val="0"/>
                                                          <w:marBottom w:val="0"/>
                                                          <w:divBdr>
                                                            <w:top w:val="none" w:sz="0" w:space="0" w:color="auto"/>
                                                            <w:left w:val="none" w:sz="0" w:space="0" w:color="auto"/>
                                                            <w:bottom w:val="none" w:sz="0" w:space="0" w:color="auto"/>
                                                            <w:right w:val="none" w:sz="0" w:space="0" w:color="auto"/>
                                                          </w:divBdr>
                                                          <w:divsChild>
                                                            <w:div w:id="1862161551">
                                                              <w:marLeft w:val="0"/>
                                                              <w:marRight w:val="0"/>
                                                              <w:marTop w:val="0"/>
                                                              <w:marBottom w:val="0"/>
                                                              <w:divBdr>
                                                                <w:top w:val="none" w:sz="0" w:space="0" w:color="auto"/>
                                                                <w:left w:val="none" w:sz="0" w:space="0" w:color="auto"/>
                                                                <w:bottom w:val="none" w:sz="0" w:space="0" w:color="auto"/>
                                                                <w:right w:val="none" w:sz="0" w:space="0" w:color="auto"/>
                                                              </w:divBdr>
                                                            </w:div>
                                                            <w:div w:id="4950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26455">
                                      <w:marLeft w:val="0"/>
                                      <w:marRight w:val="0"/>
                                      <w:marTop w:val="0"/>
                                      <w:marBottom w:val="0"/>
                                      <w:divBdr>
                                        <w:top w:val="none" w:sz="0" w:space="0" w:color="auto"/>
                                        <w:left w:val="none" w:sz="0" w:space="0" w:color="auto"/>
                                        <w:bottom w:val="none" w:sz="0" w:space="0" w:color="auto"/>
                                        <w:right w:val="none" w:sz="0" w:space="0" w:color="auto"/>
                                      </w:divBdr>
                                      <w:divsChild>
                                        <w:div w:id="14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286868">
          <w:marLeft w:val="0"/>
          <w:marRight w:val="0"/>
          <w:marTop w:val="0"/>
          <w:marBottom w:val="0"/>
          <w:divBdr>
            <w:top w:val="none" w:sz="0" w:space="0" w:color="auto"/>
            <w:left w:val="none" w:sz="0" w:space="0" w:color="auto"/>
            <w:bottom w:val="none" w:sz="0" w:space="0" w:color="auto"/>
            <w:right w:val="none" w:sz="0" w:space="0" w:color="auto"/>
          </w:divBdr>
          <w:divsChild>
            <w:div w:id="1708722212">
              <w:marLeft w:val="0"/>
              <w:marRight w:val="0"/>
              <w:marTop w:val="0"/>
              <w:marBottom w:val="0"/>
              <w:divBdr>
                <w:top w:val="none" w:sz="0" w:space="0" w:color="auto"/>
                <w:left w:val="none" w:sz="0" w:space="0" w:color="auto"/>
                <w:bottom w:val="none" w:sz="0" w:space="0" w:color="auto"/>
                <w:right w:val="none" w:sz="0" w:space="0" w:color="auto"/>
              </w:divBdr>
              <w:divsChild>
                <w:div w:id="125465324">
                  <w:marLeft w:val="0"/>
                  <w:marRight w:val="0"/>
                  <w:marTop w:val="0"/>
                  <w:marBottom w:val="0"/>
                  <w:divBdr>
                    <w:top w:val="none" w:sz="0" w:space="0" w:color="auto"/>
                    <w:left w:val="none" w:sz="0" w:space="0" w:color="auto"/>
                    <w:bottom w:val="none" w:sz="0" w:space="0" w:color="auto"/>
                    <w:right w:val="none" w:sz="0" w:space="0" w:color="auto"/>
                  </w:divBdr>
                  <w:divsChild>
                    <w:div w:id="180821985">
                      <w:marLeft w:val="0"/>
                      <w:marRight w:val="0"/>
                      <w:marTop w:val="0"/>
                      <w:marBottom w:val="0"/>
                      <w:divBdr>
                        <w:top w:val="none" w:sz="0" w:space="0" w:color="auto"/>
                        <w:left w:val="none" w:sz="0" w:space="0" w:color="auto"/>
                        <w:bottom w:val="none" w:sz="0" w:space="0" w:color="auto"/>
                        <w:right w:val="none" w:sz="0" w:space="0" w:color="auto"/>
                      </w:divBdr>
                      <w:divsChild>
                        <w:div w:id="1869293173">
                          <w:marLeft w:val="0"/>
                          <w:marRight w:val="0"/>
                          <w:marTop w:val="0"/>
                          <w:marBottom w:val="0"/>
                          <w:divBdr>
                            <w:top w:val="none" w:sz="0" w:space="0" w:color="auto"/>
                            <w:left w:val="none" w:sz="0" w:space="0" w:color="auto"/>
                            <w:bottom w:val="none" w:sz="0" w:space="0" w:color="auto"/>
                            <w:right w:val="none" w:sz="0" w:space="0" w:color="auto"/>
                          </w:divBdr>
                          <w:divsChild>
                            <w:div w:id="1824934226">
                              <w:marLeft w:val="0"/>
                              <w:marRight w:val="0"/>
                              <w:marTop w:val="0"/>
                              <w:marBottom w:val="0"/>
                              <w:divBdr>
                                <w:top w:val="none" w:sz="0" w:space="0" w:color="auto"/>
                                <w:left w:val="none" w:sz="0" w:space="0" w:color="auto"/>
                                <w:bottom w:val="none" w:sz="0" w:space="0" w:color="auto"/>
                                <w:right w:val="none" w:sz="0" w:space="0" w:color="auto"/>
                              </w:divBdr>
                              <w:divsChild>
                                <w:div w:id="412358076">
                                  <w:marLeft w:val="0"/>
                                  <w:marRight w:val="0"/>
                                  <w:marTop w:val="0"/>
                                  <w:marBottom w:val="0"/>
                                  <w:divBdr>
                                    <w:top w:val="none" w:sz="0" w:space="0" w:color="auto"/>
                                    <w:left w:val="none" w:sz="0" w:space="0" w:color="auto"/>
                                    <w:bottom w:val="none" w:sz="0" w:space="0" w:color="auto"/>
                                    <w:right w:val="none" w:sz="0" w:space="0" w:color="auto"/>
                                  </w:divBdr>
                                  <w:divsChild>
                                    <w:div w:id="2968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2865">
                          <w:marLeft w:val="0"/>
                          <w:marRight w:val="0"/>
                          <w:marTop w:val="0"/>
                          <w:marBottom w:val="0"/>
                          <w:divBdr>
                            <w:top w:val="none" w:sz="0" w:space="0" w:color="auto"/>
                            <w:left w:val="none" w:sz="0" w:space="0" w:color="auto"/>
                            <w:bottom w:val="none" w:sz="0" w:space="0" w:color="auto"/>
                            <w:right w:val="none" w:sz="0" w:space="0" w:color="auto"/>
                          </w:divBdr>
                          <w:divsChild>
                            <w:div w:id="785587793">
                              <w:marLeft w:val="0"/>
                              <w:marRight w:val="0"/>
                              <w:marTop w:val="0"/>
                              <w:marBottom w:val="0"/>
                              <w:divBdr>
                                <w:top w:val="none" w:sz="0" w:space="0" w:color="auto"/>
                                <w:left w:val="none" w:sz="0" w:space="0" w:color="auto"/>
                                <w:bottom w:val="none" w:sz="0" w:space="0" w:color="auto"/>
                                <w:right w:val="none" w:sz="0" w:space="0" w:color="auto"/>
                              </w:divBdr>
                              <w:divsChild>
                                <w:div w:id="1313484094">
                                  <w:marLeft w:val="0"/>
                                  <w:marRight w:val="0"/>
                                  <w:marTop w:val="0"/>
                                  <w:marBottom w:val="0"/>
                                  <w:divBdr>
                                    <w:top w:val="none" w:sz="0" w:space="0" w:color="auto"/>
                                    <w:left w:val="none" w:sz="0" w:space="0" w:color="auto"/>
                                    <w:bottom w:val="none" w:sz="0" w:space="0" w:color="auto"/>
                                    <w:right w:val="none" w:sz="0" w:space="0" w:color="auto"/>
                                  </w:divBdr>
                                  <w:divsChild>
                                    <w:div w:id="17461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667115">
          <w:marLeft w:val="0"/>
          <w:marRight w:val="0"/>
          <w:marTop w:val="0"/>
          <w:marBottom w:val="0"/>
          <w:divBdr>
            <w:top w:val="none" w:sz="0" w:space="0" w:color="auto"/>
            <w:left w:val="none" w:sz="0" w:space="0" w:color="auto"/>
            <w:bottom w:val="none" w:sz="0" w:space="0" w:color="auto"/>
            <w:right w:val="none" w:sz="0" w:space="0" w:color="auto"/>
          </w:divBdr>
          <w:divsChild>
            <w:div w:id="151068121">
              <w:marLeft w:val="0"/>
              <w:marRight w:val="0"/>
              <w:marTop w:val="0"/>
              <w:marBottom w:val="0"/>
              <w:divBdr>
                <w:top w:val="none" w:sz="0" w:space="0" w:color="auto"/>
                <w:left w:val="none" w:sz="0" w:space="0" w:color="auto"/>
                <w:bottom w:val="none" w:sz="0" w:space="0" w:color="auto"/>
                <w:right w:val="none" w:sz="0" w:space="0" w:color="auto"/>
              </w:divBdr>
              <w:divsChild>
                <w:div w:id="1207335391">
                  <w:marLeft w:val="0"/>
                  <w:marRight w:val="0"/>
                  <w:marTop w:val="0"/>
                  <w:marBottom w:val="0"/>
                  <w:divBdr>
                    <w:top w:val="none" w:sz="0" w:space="0" w:color="auto"/>
                    <w:left w:val="none" w:sz="0" w:space="0" w:color="auto"/>
                    <w:bottom w:val="none" w:sz="0" w:space="0" w:color="auto"/>
                    <w:right w:val="none" w:sz="0" w:space="0" w:color="auto"/>
                  </w:divBdr>
                  <w:divsChild>
                    <w:div w:id="133763138">
                      <w:marLeft w:val="0"/>
                      <w:marRight w:val="0"/>
                      <w:marTop w:val="0"/>
                      <w:marBottom w:val="0"/>
                      <w:divBdr>
                        <w:top w:val="none" w:sz="0" w:space="0" w:color="auto"/>
                        <w:left w:val="none" w:sz="0" w:space="0" w:color="auto"/>
                        <w:bottom w:val="none" w:sz="0" w:space="0" w:color="auto"/>
                        <w:right w:val="none" w:sz="0" w:space="0" w:color="auto"/>
                      </w:divBdr>
                      <w:divsChild>
                        <w:div w:id="2019262360">
                          <w:marLeft w:val="0"/>
                          <w:marRight w:val="0"/>
                          <w:marTop w:val="0"/>
                          <w:marBottom w:val="0"/>
                          <w:divBdr>
                            <w:top w:val="none" w:sz="0" w:space="0" w:color="auto"/>
                            <w:left w:val="none" w:sz="0" w:space="0" w:color="auto"/>
                            <w:bottom w:val="none" w:sz="0" w:space="0" w:color="auto"/>
                            <w:right w:val="none" w:sz="0" w:space="0" w:color="auto"/>
                          </w:divBdr>
                          <w:divsChild>
                            <w:div w:id="124785712">
                              <w:marLeft w:val="0"/>
                              <w:marRight w:val="0"/>
                              <w:marTop w:val="0"/>
                              <w:marBottom w:val="0"/>
                              <w:divBdr>
                                <w:top w:val="none" w:sz="0" w:space="0" w:color="auto"/>
                                <w:left w:val="none" w:sz="0" w:space="0" w:color="auto"/>
                                <w:bottom w:val="none" w:sz="0" w:space="0" w:color="auto"/>
                                <w:right w:val="none" w:sz="0" w:space="0" w:color="auto"/>
                              </w:divBdr>
                              <w:divsChild>
                                <w:div w:id="390692169">
                                  <w:marLeft w:val="0"/>
                                  <w:marRight w:val="0"/>
                                  <w:marTop w:val="0"/>
                                  <w:marBottom w:val="0"/>
                                  <w:divBdr>
                                    <w:top w:val="none" w:sz="0" w:space="0" w:color="auto"/>
                                    <w:left w:val="none" w:sz="0" w:space="0" w:color="auto"/>
                                    <w:bottom w:val="none" w:sz="0" w:space="0" w:color="auto"/>
                                    <w:right w:val="none" w:sz="0" w:space="0" w:color="auto"/>
                                  </w:divBdr>
                                  <w:divsChild>
                                    <w:div w:id="451024775">
                                      <w:marLeft w:val="0"/>
                                      <w:marRight w:val="0"/>
                                      <w:marTop w:val="0"/>
                                      <w:marBottom w:val="0"/>
                                      <w:divBdr>
                                        <w:top w:val="none" w:sz="0" w:space="0" w:color="auto"/>
                                        <w:left w:val="none" w:sz="0" w:space="0" w:color="auto"/>
                                        <w:bottom w:val="none" w:sz="0" w:space="0" w:color="auto"/>
                                        <w:right w:val="none" w:sz="0" w:space="0" w:color="auto"/>
                                      </w:divBdr>
                                      <w:divsChild>
                                        <w:div w:id="2129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502607">
          <w:marLeft w:val="0"/>
          <w:marRight w:val="0"/>
          <w:marTop w:val="0"/>
          <w:marBottom w:val="0"/>
          <w:divBdr>
            <w:top w:val="none" w:sz="0" w:space="0" w:color="auto"/>
            <w:left w:val="none" w:sz="0" w:space="0" w:color="auto"/>
            <w:bottom w:val="none" w:sz="0" w:space="0" w:color="auto"/>
            <w:right w:val="none" w:sz="0" w:space="0" w:color="auto"/>
          </w:divBdr>
          <w:divsChild>
            <w:div w:id="1091245143">
              <w:marLeft w:val="0"/>
              <w:marRight w:val="0"/>
              <w:marTop w:val="0"/>
              <w:marBottom w:val="0"/>
              <w:divBdr>
                <w:top w:val="none" w:sz="0" w:space="0" w:color="auto"/>
                <w:left w:val="none" w:sz="0" w:space="0" w:color="auto"/>
                <w:bottom w:val="none" w:sz="0" w:space="0" w:color="auto"/>
                <w:right w:val="none" w:sz="0" w:space="0" w:color="auto"/>
              </w:divBdr>
              <w:divsChild>
                <w:div w:id="1467233799">
                  <w:marLeft w:val="0"/>
                  <w:marRight w:val="0"/>
                  <w:marTop w:val="0"/>
                  <w:marBottom w:val="0"/>
                  <w:divBdr>
                    <w:top w:val="none" w:sz="0" w:space="0" w:color="auto"/>
                    <w:left w:val="none" w:sz="0" w:space="0" w:color="auto"/>
                    <w:bottom w:val="none" w:sz="0" w:space="0" w:color="auto"/>
                    <w:right w:val="none" w:sz="0" w:space="0" w:color="auto"/>
                  </w:divBdr>
                  <w:divsChild>
                    <w:div w:id="466439739">
                      <w:marLeft w:val="0"/>
                      <w:marRight w:val="0"/>
                      <w:marTop w:val="0"/>
                      <w:marBottom w:val="0"/>
                      <w:divBdr>
                        <w:top w:val="none" w:sz="0" w:space="0" w:color="auto"/>
                        <w:left w:val="none" w:sz="0" w:space="0" w:color="auto"/>
                        <w:bottom w:val="none" w:sz="0" w:space="0" w:color="auto"/>
                        <w:right w:val="none" w:sz="0" w:space="0" w:color="auto"/>
                      </w:divBdr>
                      <w:divsChild>
                        <w:div w:id="173689126">
                          <w:marLeft w:val="0"/>
                          <w:marRight w:val="0"/>
                          <w:marTop w:val="0"/>
                          <w:marBottom w:val="0"/>
                          <w:divBdr>
                            <w:top w:val="none" w:sz="0" w:space="0" w:color="auto"/>
                            <w:left w:val="none" w:sz="0" w:space="0" w:color="auto"/>
                            <w:bottom w:val="none" w:sz="0" w:space="0" w:color="auto"/>
                            <w:right w:val="none" w:sz="0" w:space="0" w:color="auto"/>
                          </w:divBdr>
                          <w:divsChild>
                            <w:div w:id="179708170">
                              <w:marLeft w:val="0"/>
                              <w:marRight w:val="0"/>
                              <w:marTop w:val="0"/>
                              <w:marBottom w:val="0"/>
                              <w:divBdr>
                                <w:top w:val="none" w:sz="0" w:space="0" w:color="auto"/>
                                <w:left w:val="none" w:sz="0" w:space="0" w:color="auto"/>
                                <w:bottom w:val="none" w:sz="0" w:space="0" w:color="auto"/>
                                <w:right w:val="none" w:sz="0" w:space="0" w:color="auto"/>
                              </w:divBdr>
                              <w:divsChild>
                                <w:div w:id="461115640">
                                  <w:marLeft w:val="0"/>
                                  <w:marRight w:val="0"/>
                                  <w:marTop w:val="0"/>
                                  <w:marBottom w:val="0"/>
                                  <w:divBdr>
                                    <w:top w:val="none" w:sz="0" w:space="0" w:color="auto"/>
                                    <w:left w:val="none" w:sz="0" w:space="0" w:color="auto"/>
                                    <w:bottom w:val="none" w:sz="0" w:space="0" w:color="auto"/>
                                    <w:right w:val="none" w:sz="0" w:space="0" w:color="auto"/>
                                  </w:divBdr>
                                  <w:divsChild>
                                    <w:div w:id="2039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9429">
                          <w:marLeft w:val="0"/>
                          <w:marRight w:val="0"/>
                          <w:marTop w:val="0"/>
                          <w:marBottom w:val="0"/>
                          <w:divBdr>
                            <w:top w:val="none" w:sz="0" w:space="0" w:color="auto"/>
                            <w:left w:val="none" w:sz="0" w:space="0" w:color="auto"/>
                            <w:bottom w:val="none" w:sz="0" w:space="0" w:color="auto"/>
                            <w:right w:val="none" w:sz="0" w:space="0" w:color="auto"/>
                          </w:divBdr>
                          <w:divsChild>
                            <w:div w:id="1534347402">
                              <w:marLeft w:val="0"/>
                              <w:marRight w:val="0"/>
                              <w:marTop w:val="0"/>
                              <w:marBottom w:val="0"/>
                              <w:divBdr>
                                <w:top w:val="none" w:sz="0" w:space="0" w:color="auto"/>
                                <w:left w:val="none" w:sz="0" w:space="0" w:color="auto"/>
                                <w:bottom w:val="none" w:sz="0" w:space="0" w:color="auto"/>
                                <w:right w:val="none" w:sz="0" w:space="0" w:color="auto"/>
                              </w:divBdr>
                              <w:divsChild>
                                <w:div w:id="1737317712">
                                  <w:marLeft w:val="0"/>
                                  <w:marRight w:val="0"/>
                                  <w:marTop w:val="0"/>
                                  <w:marBottom w:val="0"/>
                                  <w:divBdr>
                                    <w:top w:val="none" w:sz="0" w:space="0" w:color="auto"/>
                                    <w:left w:val="none" w:sz="0" w:space="0" w:color="auto"/>
                                    <w:bottom w:val="none" w:sz="0" w:space="0" w:color="auto"/>
                                    <w:right w:val="none" w:sz="0" w:space="0" w:color="auto"/>
                                  </w:divBdr>
                                  <w:divsChild>
                                    <w:div w:id="12071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225638">
          <w:marLeft w:val="0"/>
          <w:marRight w:val="0"/>
          <w:marTop w:val="0"/>
          <w:marBottom w:val="0"/>
          <w:divBdr>
            <w:top w:val="none" w:sz="0" w:space="0" w:color="auto"/>
            <w:left w:val="none" w:sz="0" w:space="0" w:color="auto"/>
            <w:bottom w:val="none" w:sz="0" w:space="0" w:color="auto"/>
            <w:right w:val="none" w:sz="0" w:space="0" w:color="auto"/>
          </w:divBdr>
          <w:divsChild>
            <w:div w:id="1031153998">
              <w:marLeft w:val="0"/>
              <w:marRight w:val="0"/>
              <w:marTop w:val="0"/>
              <w:marBottom w:val="0"/>
              <w:divBdr>
                <w:top w:val="none" w:sz="0" w:space="0" w:color="auto"/>
                <w:left w:val="none" w:sz="0" w:space="0" w:color="auto"/>
                <w:bottom w:val="none" w:sz="0" w:space="0" w:color="auto"/>
                <w:right w:val="none" w:sz="0" w:space="0" w:color="auto"/>
              </w:divBdr>
              <w:divsChild>
                <w:div w:id="934556030">
                  <w:marLeft w:val="0"/>
                  <w:marRight w:val="0"/>
                  <w:marTop w:val="0"/>
                  <w:marBottom w:val="0"/>
                  <w:divBdr>
                    <w:top w:val="none" w:sz="0" w:space="0" w:color="auto"/>
                    <w:left w:val="none" w:sz="0" w:space="0" w:color="auto"/>
                    <w:bottom w:val="none" w:sz="0" w:space="0" w:color="auto"/>
                    <w:right w:val="none" w:sz="0" w:space="0" w:color="auto"/>
                  </w:divBdr>
                  <w:divsChild>
                    <w:div w:id="1278026833">
                      <w:marLeft w:val="0"/>
                      <w:marRight w:val="0"/>
                      <w:marTop w:val="0"/>
                      <w:marBottom w:val="0"/>
                      <w:divBdr>
                        <w:top w:val="none" w:sz="0" w:space="0" w:color="auto"/>
                        <w:left w:val="none" w:sz="0" w:space="0" w:color="auto"/>
                        <w:bottom w:val="none" w:sz="0" w:space="0" w:color="auto"/>
                        <w:right w:val="none" w:sz="0" w:space="0" w:color="auto"/>
                      </w:divBdr>
                      <w:divsChild>
                        <w:div w:id="1615820777">
                          <w:marLeft w:val="0"/>
                          <w:marRight w:val="0"/>
                          <w:marTop w:val="0"/>
                          <w:marBottom w:val="0"/>
                          <w:divBdr>
                            <w:top w:val="none" w:sz="0" w:space="0" w:color="auto"/>
                            <w:left w:val="none" w:sz="0" w:space="0" w:color="auto"/>
                            <w:bottom w:val="none" w:sz="0" w:space="0" w:color="auto"/>
                            <w:right w:val="none" w:sz="0" w:space="0" w:color="auto"/>
                          </w:divBdr>
                          <w:divsChild>
                            <w:div w:id="54936269">
                              <w:marLeft w:val="0"/>
                              <w:marRight w:val="0"/>
                              <w:marTop w:val="0"/>
                              <w:marBottom w:val="0"/>
                              <w:divBdr>
                                <w:top w:val="none" w:sz="0" w:space="0" w:color="auto"/>
                                <w:left w:val="none" w:sz="0" w:space="0" w:color="auto"/>
                                <w:bottom w:val="none" w:sz="0" w:space="0" w:color="auto"/>
                                <w:right w:val="none" w:sz="0" w:space="0" w:color="auto"/>
                              </w:divBdr>
                              <w:divsChild>
                                <w:div w:id="993099755">
                                  <w:marLeft w:val="0"/>
                                  <w:marRight w:val="0"/>
                                  <w:marTop w:val="0"/>
                                  <w:marBottom w:val="0"/>
                                  <w:divBdr>
                                    <w:top w:val="none" w:sz="0" w:space="0" w:color="auto"/>
                                    <w:left w:val="none" w:sz="0" w:space="0" w:color="auto"/>
                                    <w:bottom w:val="none" w:sz="0" w:space="0" w:color="auto"/>
                                    <w:right w:val="none" w:sz="0" w:space="0" w:color="auto"/>
                                  </w:divBdr>
                                  <w:divsChild>
                                    <w:div w:id="1593781976">
                                      <w:marLeft w:val="0"/>
                                      <w:marRight w:val="0"/>
                                      <w:marTop w:val="0"/>
                                      <w:marBottom w:val="0"/>
                                      <w:divBdr>
                                        <w:top w:val="none" w:sz="0" w:space="0" w:color="auto"/>
                                        <w:left w:val="none" w:sz="0" w:space="0" w:color="auto"/>
                                        <w:bottom w:val="none" w:sz="0" w:space="0" w:color="auto"/>
                                        <w:right w:val="none" w:sz="0" w:space="0" w:color="auto"/>
                                      </w:divBdr>
                                      <w:divsChild>
                                        <w:div w:id="12672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855565">
          <w:marLeft w:val="0"/>
          <w:marRight w:val="0"/>
          <w:marTop w:val="0"/>
          <w:marBottom w:val="0"/>
          <w:divBdr>
            <w:top w:val="none" w:sz="0" w:space="0" w:color="auto"/>
            <w:left w:val="none" w:sz="0" w:space="0" w:color="auto"/>
            <w:bottom w:val="none" w:sz="0" w:space="0" w:color="auto"/>
            <w:right w:val="none" w:sz="0" w:space="0" w:color="auto"/>
          </w:divBdr>
          <w:divsChild>
            <w:div w:id="812599367">
              <w:marLeft w:val="0"/>
              <w:marRight w:val="0"/>
              <w:marTop w:val="0"/>
              <w:marBottom w:val="0"/>
              <w:divBdr>
                <w:top w:val="none" w:sz="0" w:space="0" w:color="auto"/>
                <w:left w:val="none" w:sz="0" w:space="0" w:color="auto"/>
                <w:bottom w:val="none" w:sz="0" w:space="0" w:color="auto"/>
                <w:right w:val="none" w:sz="0" w:space="0" w:color="auto"/>
              </w:divBdr>
              <w:divsChild>
                <w:div w:id="1308439467">
                  <w:marLeft w:val="0"/>
                  <w:marRight w:val="0"/>
                  <w:marTop w:val="0"/>
                  <w:marBottom w:val="0"/>
                  <w:divBdr>
                    <w:top w:val="none" w:sz="0" w:space="0" w:color="auto"/>
                    <w:left w:val="none" w:sz="0" w:space="0" w:color="auto"/>
                    <w:bottom w:val="none" w:sz="0" w:space="0" w:color="auto"/>
                    <w:right w:val="none" w:sz="0" w:space="0" w:color="auto"/>
                  </w:divBdr>
                  <w:divsChild>
                    <w:div w:id="701787703">
                      <w:marLeft w:val="0"/>
                      <w:marRight w:val="0"/>
                      <w:marTop w:val="0"/>
                      <w:marBottom w:val="0"/>
                      <w:divBdr>
                        <w:top w:val="none" w:sz="0" w:space="0" w:color="auto"/>
                        <w:left w:val="none" w:sz="0" w:space="0" w:color="auto"/>
                        <w:bottom w:val="none" w:sz="0" w:space="0" w:color="auto"/>
                        <w:right w:val="none" w:sz="0" w:space="0" w:color="auto"/>
                      </w:divBdr>
                      <w:divsChild>
                        <w:div w:id="1696035176">
                          <w:marLeft w:val="0"/>
                          <w:marRight w:val="0"/>
                          <w:marTop w:val="0"/>
                          <w:marBottom w:val="0"/>
                          <w:divBdr>
                            <w:top w:val="none" w:sz="0" w:space="0" w:color="auto"/>
                            <w:left w:val="none" w:sz="0" w:space="0" w:color="auto"/>
                            <w:bottom w:val="none" w:sz="0" w:space="0" w:color="auto"/>
                            <w:right w:val="none" w:sz="0" w:space="0" w:color="auto"/>
                          </w:divBdr>
                          <w:divsChild>
                            <w:div w:id="1438911137">
                              <w:marLeft w:val="0"/>
                              <w:marRight w:val="0"/>
                              <w:marTop w:val="0"/>
                              <w:marBottom w:val="0"/>
                              <w:divBdr>
                                <w:top w:val="none" w:sz="0" w:space="0" w:color="auto"/>
                                <w:left w:val="none" w:sz="0" w:space="0" w:color="auto"/>
                                <w:bottom w:val="none" w:sz="0" w:space="0" w:color="auto"/>
                                <w:right w:val="none" w:sz="0" w:space="0" w:color="auto"/>
                              </w:divBdr>
                              <w:divsChild>
                                <w:div w:id="1785272397">
                                  <w:marLeft w:val="0"/>
                                  <w:marRight w:val="0"/>
                                  <w:marTop w:val="0"/>
                                  <w:marBottom w:val="0"/>
                                  <w:divBdr>
                                    <w:top w:val="none" w:sz="0" w:space="0" w:color="auto"/>
                                    <w:left w:val="none" w:sz="0" w:space="0" w:color="auto"/>
                                    <w:bottom w:val="none" w:sz="0" w:space="0" w:color="auto"/>
                                    <w:right w:val="none" w:sz="0" w:space="0" w:color="auto"/>
                                  </w:divBdr>
                                  <w:divsChild>
                                    <w:div w:id="10065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139">
                              <w:marLeft w:val="0"/>
                              <w:marRight w:val="0"/>
                              <w:marTop w:val="0"/>
                              <w:marBottom w:val="0"/>
                              <w:divBdr>
                                <w:top w:val="none" w:sz="0" w:space="0" w:color="auto"/>
                                <w:left w:val="none" w:sz="0" w:space="0" w:color="auto"/>
                                <w:bottom w:val="none" w:sz="0" w:space="0" w:color="auto"/>
                                <w:right w:val="none" w:sz="0" w:space="0" w:color="auto"/>
                              </w:divBdr>
                              <w:divsChild>
                                <w:div w:id="1063720027">
                                  <w:marLeft w:val="0"/>
                                  <w:marRight w:val="0"/>
                                  <w:marTop w:val="0"/>
                                  <w:marBottom w:val="0"/>
                                  <w:divBdr>
                                    <w:top w:val="none" w:sz="0" w:space="0" w:color="auto"/>
                                    <w:left w:val="none" w:sz="0" w:space="0" w:color="auto"/>
                                    <w:bottom w:val="none" w:sz="0" w:space="0" w:color="auto"/>
                                    <w:right w:val="none" w:sz="0" w:space="0" w:color="auto"/>
                                  </w:divBdr>
                                  <w:divsChild>
                                    <w:div w:id="1412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314">
                              <w:marLeft w:val="0"/>
                              <w:marRight w:val="0"/>
                              <w:marTop w:val="0"/>
                              <w:marBottom w:val="0"/>
                              <w:divBdr>
                                <w:top w:val="none" w:sz="0" w:space="0" w:color="auto"/>
                                <w:left w:val="none" w:sz="0" w:space="0" w:color="auto"/>
                                <w:bottom w:val="none" w:sz="0" w:space="0" w:color="auto"/>
                                <w:right w:val="none" w:sz="0" w:space="0" w:color="auto"/>
                              </w:divBdr>
                              <w:divsChild>
                                <w:div w:id="858422789">
                                  <w:marLeft w:val="0"/>
                                  <w:marRight w:val="0"/>
                                  <w:marTop w:val="0"/>
                                  <w:marBottom w:val="0"/>
                                  <w:divBdr>
                                    <w:top w:val="none" w:sz="0" w:space="0" w:color="auto"/>
                                    <w:left w:val="none" w:sz="0" w:space="0" w:color="auto"/>
                                    <w:bottom w:val="none" w:sz="0" w:space="0" w:color="auto"/>
                                    <w:right w:val="none" w:sz="0" w:space="0" w:color="auto"/>
                                  </w:divBdr>
                                  <w:divsChild>
                                    <w:div w:id="7383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379">
                              <w:marLeft w:val="0"/>
                              <w:marRight w:val="0"/>
                              <w:marTop w:val="0"/>
                              <w:marBottom w:val="0"/>
                              <w:divBdr>
                                <w:top w:val="none" w:sz="0" w:space="0" w:color="auto"/>
                                <w:left w:val="none" w:sz="0" w:space="0" w:color="auto"/>
                                <w:bottom w:val="none" w:sz="0" w:space="0" w:color="auto"/>
                                <w:right w:val="none" w:sz="0" w:space="0" w:color="auto"/>
                              </w:divBdr>
                              <w:divsChild>
                                <w:div w:id="1235819856">
                                  <w:marLeft w:val="0"/>
                                  <w:marRight w:val="0"/>
                                  <w:marTop w:val="0"/>
                                  <w:marBottom w:val="0"/>
                                  <w:divBdr>
                                    <w:top w:val="none" w:sz="0" w:space="0" w:color="auto"/>
                                    <w:left w:val="none" w:sz="0" w:space="0" w:color="auto"/>
                                    <w:bottom w:val="none" w:sz="0" w:space="0" w:color="auto"/>
                                    <w:right w:val="none" w:sz="0" w:space="0" w:color="auto"/>
                                  </w:divBdr>
                                  <w:divsChild>
                                    <w:div w:id="400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4403">
                          <w:marLeft w:val="0"/>
                          <w:marRight w:val="0"/>
                          <w:marTop w:val="0"/>
                          <w:marBottom w:val="0"/>
                          <w:divBdr>
                            <w:top w:val="none" w:sz="0" w:space="0" w:color="auto"/>
                            <w:left w:val="none" w:sz="0" w:space="0" w:color="auto"/>
                            <w:bottom w:val="none" w:sz="0" w:space="0" w:color="auto"/>
                            <w:right w:val="none" w:sz="0" w:space="0" w:color="auto"/>
                          </w:divBdr>
                          <w:divsChild>
                            <w:div w:id="1985625072">
                              <w:marLeft w:val="0"/>
                              <w:marRight w:val="0"/>
                              <w:marTop w:val="0"/>
                              <w:marBottom w:val="0"/>
                              <w:divBdr>
                                <w:top w:val="none" w:sz="0" w:space="0" w:color="auto"/>
                                <w:left w:val="none" w:sz="0" w:space="0" w:color="auto"/>
                                <w:bottom w:val="none" w:sz="0" w:space="0" w:color="auto"/>
                                <w:right w:val="none" w:sz="0" w:space="0" w:color="auto"/>
                              </w:divBdr>
                              <w:divsChild>
                                <w:div w:id="2022315202">
                                  <w:marLeft w:val="0"/>
                                  <w:marRight w:val="0"/>
                                  <w:marTop w:val="0"/>
                                  <w:marBottom w:val="0"/>
                                  <w:divBdr>
                                    <w:top w:val="none" w:sz="0" w:space="0" w:color="auto"/>
                                    <w:left w:val="none" w:sz="0" w:space="0" w:color="auto"/>
                                    <w:bottom w:val="none" w:sz="0" w:space="0" w:color="auto"/>
                                    <w:right w:val="none" w:sz="0" w:space="0" w:color="auto"/>
                                  </w:divBdr>
                                  <w:divsChild>
                                    <w:div w:id="15422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792250">
          <w:marLeft w:val="0"/>
          <w:marRight w:val="0"/>
          <w:marTop w:val="0"/>
          <w:marBottom w:val="0"/>
          <w:divBdr>
            <w:top w:val="none" w:sz="0" w:space="0" w:color="auto"/>
            <w:left w:val="none" w:sz="0" w:space="0" w:color="auto"/>
            <w:bottom w:val="none" w:sz="0" w:space="0" w:color="auto"/>
            <w:right w:val="none" w:sz="0" w:space="0" w:color="auto"/>
          </w:divBdr>
          <w:divsChild>
            <w:div w:id="245039609">
              <w:marLeft w:val="0"/>
              <w:marRight w:val="0"/>
              <w:marTop w:val="0"/>
              <w:marBottom w:val="0"/>
              <w:divBdr>
                <w:top w:val="none" w:sz="0" w:space="0" w:color="auto"/>
                <w:left w:val="none" w:sz="0" w:space="0" w:color="auto"/>
                <w:bottom w:val="none" w:sz="0" w:space="0" w:color="auto"/>
                <w:right w:val="none" w:sz="0" w:space="0" w:color="auto"/>
              </w:divBdr>
              <w:divsChild>
                <w:div w:id="1490319085">
                  <w:marLeft w:val="0"/>
                  <w:marRight w:val="0"/>
                  <w:marTop w:val="0"/>
                  <w:marBottom w:val="0"/>
                  <w:divBdr>
                    <w:top w:val="none" w:sz="0" w:space="0" w:color="auto"/>
                    <w:left w:val="none" w:sz="0" w:space="0" w:color="auto"/>
                    <w:bottom w:val="none" w:sz="0" w:space="0" w:color="auto"/>
                    <w:right w:val="none" w:sz="0" w:space="0" w:color="auto"/>
                  </w:divBdr>
                  <w:divsChild>
                    <w:div w:id="839470948">
                      <w:marLeft w:val="0"/>
                      <w:marRight w:val="0"/>
                      <w:marTop w:val="0"/>
                      <w:marBottom w:val="0"/>
                      <w:divBdr>
                        <w:top w:val="none" w:sz="0" w:space="0" w:color="auto"/>
                        <w:left w:val="none" w:sz="0" w:space="0" w:color="auto"/>
                        <w:bottom w:val="none" w:sz="0" w:space="0" w:color="auto"/>
                        <w:right w:val="none" w:sz="0" w:space="0" w:color="auto"/>
                      </w:divBdr>
                      <w:divsChild>
                        <w:div w:id="553975969">
                          <w:marLeft w:val="0"/>
                          <w:marRight w:val="0"/>
                          <w:marTop w:val="0"/>
                          <w:marBottom w:val="0"/>
                          <w:divBdr>
                            <w:top w:val="none" w:sz="0" w:space="0" w:color="auto"/>
                            <w:left w:val="none" w:sz="0" w:space="0" w:color="auto"/>
                            <w:bottom w:val="none" w:sz="0" w:space="0" w:color="auto"/>
                            <w:right w:val="none" w:sz="0" w:space="0" w:color="auto"/>
                          </w:divBdr>
                          <w:divsChild>
                            <w:div w:id="453409524">
                              <w:marLeft w:val="0"/>
                              <w:marRight w:val="0"/>
                              <w:marTop w:val="0"/>
                              <w:marBottom w:val="0"/>
                              <w:divBdr>
                                <w:top w:val="none" w:sz="0" w:space="0" w:color="auto"/>
                                <w:left w:val="none" w:sz="0" w:space="0" w:color="auto"/>
                                <w:bottom w:val="none" w:sz="0" w:space="0" w:color="auto"/>
                                <w:right w:val="none" w:sz="0" w:space="0" w:color="auto"/>
                              </w:divBdr>
                              <w:divsChild>
                                <w:div w:id="848104910">
                                  <w:marLeft w:val="0"/>
                                  <w:marRight w:val="0"/>
                                  <w:marTop w:val="0"/>
                                  <w:marBottom w:val="0"/>
                                  <w:divBdr>
                                    <w:top w:val="none" w:sz="0" w:space="0" w:color="auto"/>
                                    <w:left w:val="none" w:sz="0" w:space="0" w:color="auto"/>
                                    <w:bottom w:val="none" w:sz="0" w:space="0" w:color="auto"/>
                                    <w:right w:val="none" w:sz="0" w:space="0" w:color="auto"/>
                                  </w:divBdr>
                                  <w:divsChild>
                                    <w:div w:id="434834220">
                                      <w:marLeft w:val="0"/>
                                      <w:marRight w:val="0"/>
                                      <w:marTop w:val="0"/>
                                      <w:marBottom w:val="0"/>
                                      <w:divBdr>
                                        <w:top w:val="none" w:sz="0" w:space="0" w:color="auto"/>
                                        <w:left w:val="none" w:sz="0" w:space="0" w:color="auto"/>
                                        <w:bottom w:val="none" w:sz="0" w:space="0" w:color="auto"/>
                                        <w:right w:val="none" w:sz="0" w:space="0" w:color="auto"/>
                                      </w:divBdr>
                                      <w:divsChild>
                                        <w:div w:id="2651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516242">
          <w:marLeft w:val="0"/>
          <w:marRight w:val="0"/>
          <w:marTop w:val="0"/>
          <w:marBottom w:val="0"/>
          <w:divBdr>
            <w:top w:val="none" w:sz="0" w:space="0" w:color="auto"/>
            <w:left w:val="none" w:sz="0" w:space="0" w:color="auto"/>
            <w:bottom w:val="none" w:sz="0" w:space="0" w:color="auto"/>
            <w:right w:val="none" w:sz="0" w:space="0" w:color="auto"/>
          </w:divBdr>
          <w:divsChild>
            <w:div w:id="648561642">
              <w:marLeft w:val="0"/>
              <w:marRight w:val="0"/>
              <w:marTop w:val="0"/>
              <w:marBottom w:val="0"/>
              <w:divBdr>
                <w:top w:val="none" w:sz="0" w:space="0" w:color="auto"/>
                <w:left w:val="none" w:sz="0" w:space="0" w:color="auto"/>
                <w:bottom w:val="none" w:sz="0" w:space="0" w:color="auto"/>
                <w:right w:val="none" w:sz="0" w:space="0" w:color="auto"/>
              </w:divBdr>
              <w:divsChild>
                <w:div w:id="76482765">
                  <w:marLeft w:val="0"/>
                  <w:marRight w:val="0"/>
                  <w:marTop w:val="0"/>
                  <w:marBottom w:val="0"/>
                  <w:divBdr>
                    <w:top w:val="none" w:sz="0" w:space="0" w:color="auto"/>
                    <w:left w:val="none" w:sz="0" w:space="0" w:color="auto"/>
                    <w:bottom w:val="none" w:sz="0" w:space="0" w:color="auto"/>
                    <w:right w:val="none" w:sz="0" w:space="0" w:color="auto"/>
                  </w:divBdr>
                  <w:divsChild>
                    <w:div w:id="1851866827">
                      <w:marLeft w:val="0"/>
                      <w:marRight w:val="0"/>
                      <w:marTop w:val="0"/>
                      <w:marBottom w:val="0"/>
                      <w:divBdr>
                        <w:top w:val="none" w:sz="0" w:space="0" w:color="auto"/>
                        <w:left w:val="none" w:sz="0" w:space="0" w:color="auto"/>
                        <w:bottom w:val="none" w:sz="0" w:space="0" w:color="auto"/>
                        <w:right w:val="none" w:sz="0" w:space="0" w:color="auto"/>
                      </w:divBdr>
                      <w:divsChild>
                        <w:div w:id="610749215">
                          <w:marLeft w:val="0"/>
                          <w:marRight w:val="0"/>
                          <w:marTop w:val="0"/>
                          <w:marBottom w:val="0"/>
                          <w:divBdr>
                            <w:top w:val="none" w:sz="0" w:space="0" w:color="auto"/>
                            <w:left w:val="none" w:sz="0" w:space="0" w:color="auto"/>
                            <w:bottom w:val="none" w:sz="0" w:space="0" w:color="auto"/>
                            <w:right w:val="none" w:sz="0" w:space="0" w:color="auto"/>
                          </w:divBdr>
                          <w:divsChild>
                            <w:div w:id="1811244550">
                              <w:marLeft w:val="0"/>
                              <w:marRight w:val="0"/>
                              <w:marTop w:val="0"/>
                              <w:marBottom w:val="0"/>
                              <w:divBdr>
                                <w:top w:val="none" w:sz="0" w:space="0" w:color="auto"/>
                                <w:left w:val="none" w:sz="0" w:space="0" w:color="auto"/>
                                <w:bottom w:val="none" w:sz="0" w:space="0" w:color="auto"/>
                                <w:right w:val="none" w:sz="0" w:space="0" w:color="auto"/>
                              </w:divBdr>
                              <w:divsChild>
                                <w:div w:id="1735470753">
                                  <w:marLeft w:val="0"/>
                                  <w:marRight w:val="0"/>
                                  <w:marTop w:val="0"/>
                                  <w:marBottom w:val="0"/>
                                  <w:divBdr>
                                    <w:top w:val="none" w:sz="0" w:space="0" w:color="auto"/>
                                    <w:left w:val="none" w:sz="0" w:space="0" w:color="auto"/>
                                    <w:bottom w:val="none" w:sz="0" w:space="0" w:color="auto"/>
                                    <w:right w:val="none" w:sz="0" w:space="0" w:color="auto"/>
                                  </w:divBdr>
                                  <w:divsChild>
                                    <w:div w:id="654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4279">
                          <w:marLeft w:val="0"/>
                          <w:marRight w:val="0"/>
                          <w:marTop w:val="0"/>
                          <w:marBottom w:val="0"/>
                          <w:divBdr>
                            <w:top w:val="none" w:sz="0" w:space="0" w:color="auto"/>
                            <w:left w:val="none" w:sz="0" w:space="0" w:color="auto"/>
                            <w:bottom w:val="none" w:sz="0" w:space="0" w:color="auto"/>
                            <w:right w:val="none" w:sz="0" w:space="0" w:color="auto"/>
                          </w:divBdr>
                          <w:divsChild>
                            <w:div w:id="1847553840">
                              <w:marLeft w:val="0"/>
                              <w:marRight w:val="0"/>
                              <w:marTop w:val="0"/>
                              <w:marBottom w:val="0"/>
                              <w:divBdr>
                                <w:top w:val="none" w:sz="0" w:space="0" w:color="auto"/>
                                <w:left w:val="none" w:sz="0" w:space="0" w:color="auto"/>
                                <w:bottom w:val="none" w:sz="0" w:space="0" w:color="auto"/>
                                <w:right w:val="none" w:sz="0" w:space="0" w:color="auto"/>
                              </w:divBdr>
                              <w:divsChild>
                                <w:div w:id="1387486821">
                                  <w:marLeft w:val="0"/>
                                  <w:marRight w:val="0"/>
                                  <w:marTop w:val="0"/>
                                  <w:marBottom w:val="0"/>
                                  <w:divBdr>
                                    <w:top w:val="none" w:sz="0" w:space="0" w:color="auto"/>
                                    <w:left w:val="none" w:sz="0" w:space="0" w:color="auto"/>
                                    <w:bottom w:val="none" w:sz="0" w:space="0" w:color="auto"/>
                                    <w:right w:val="none" w:sz="0" w:space="0" w:color="auto"/>
                                  </w:divBdr>
                                  <w:divsChild>
                                    <w:div w:id="123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53589">
          <w:marLeft w:val="0"/>
          <w:marRight w:val="0"/>
          <w:marTop w:val="0"/>
          <w:marBottom w:val="0"/>
          <w:divBdr>
            <w:top w:val="none" w:sz="0" w:space="0" w:color="auto"/>
            <w:left w:val="none" w:sz="0" w:space="0" w:color="auto"/>
            <w:bottom w:val="none" w:sz="0" w:space="0" w:color="auto"/>
            <w:right w:val="none" w:sz="0" w:space="0" w:color="auto"/>
          </w:divBdr>
          <w:divsChild>
            <w:div w:id="1478643235">
              <w:marLeft w:val="0"/>
              <w:marRight w:val="0"/>
              <w:marTop w:val="0"/>
              <w:marBottom w:val="0"/>
              <w:divBdr>
                <w:top w:val="none" w:sz="0" w:space="0" w:color="auto"/>
                <w:left w:val="none" w:sz="0" w:space="0" w:color="auto"/>
                <w:bottom w:val="none" w:sz="0" w:space="0" w:color="auto"/>
                <w:right w:val="none" w:sz="0" w:space="0" w:color="auto"/>
              </w:divBdr>
              <w:divsChild>
                <w:div w:id="1389301633">
                  <w:marLeft w:val="0"/>
                  <w:marRight w:val="0"/>
                  <w:marTop w:val="0"/>
                  <w:marBottom w:val="0"/>
                  <w:divBdr>
                    <w:top w:val="none" w:sz="0" w:space="0" w:color="auto"/>
                    <w:left w:val="none" w:sz="0" w:space="0" w:color="auto"/>
                    <w:bottom w:val="none" w:sz="0" w:space="0" w:color="auto"/>
                    <w:right w:val="none" w:sz="0" w:space="0" w:color="auto"/>
                  </w:divBdr>
                  <w:divsChild>
                    <w:div w:id="1510676901">
                      <w:marLeft w:val="0"/>
                      <w:marRight w:val="0"/>
                      <w:marTop w:val="0"/>
                      <w:marBottom w:val="0"/>
                      <w:divBdr>
                        <w:top w:val="none" w:sz="0" w:space="0" w:color="auto"/>
                        <w:left w:val="none" w:sz="0" w:space="0" w:color="auto"/>
                        <w:bottom w:val="none" w:sz="0" w:space="0" w:color="auto"/>
                        <w:right w:val="none" w:sz="0" w:space="0" w:color="auto"/>
                      </w:divBdr>
                      <w:divsChild>
                        <w:div w:id="326254922">
                          <w:marLeft w:val="0"/>
                          <w:marRight w:val="0"/>
                          <w:marTop w:val="0"/>
                          <w:marBottom w:val="0"/>
                          <w:divBdr>
                            <w:top w:val="none" w:sz="0" w:space="0" w:color="auto"/>
                            <w:left w:val="none" w:sz="0" w:space="0" w:color="auto"/>
                            <w:bottom w:val="none" w:sz="0" w:space="0" w:color="auto"/>
                            <w:right w:val="none" w:sz="0" w:space="0" w:color="auto"/>
                          </w:divBdr>
                          <w:divsChild>
                            <w:div w:id="201673770">
                              <w:marLeft w:val="0"/>
                              <w:marRight w:val="0"/>
                              <w:marTop w:val="0"/>
                              <w:marBottom w:val="0"/>
                              <w:divBdr>
                                <w:top w:val="none" w:sz="0" w:space="0" w:color="auto"/>
                                <w:left w:val="none" w:sz="0" w:space="0" w:color="auto"/>
                                <w:bottom w:val="none" w:sz="0" w:space="0" w:color="auto"/>
                                <w:right w:val="none" w:sz="0" w:space="0" w:color="auto"/>
                              </w:divBdr>
                              <w:divsChild>
                                <w:div w:id="1143085251">
                                  <w:marLeft w:val="0"/>
                                  <w:marRight w:val="0"/>
                                  <w:marTop w:val="0"/>
                                  <w:marBottom w:val="0"/>
                                  <w:divBdr>
                                    <w:top w:val="none" w:sz="0" w:space="0" w:color="auto"/>
                                    <w:left w:val="none" w:sz="0" w:space="0" w:color="auto"/>
                                    <w:bottom w:val="none" w:sz="0" w:space="0" w:color="auto"/>
                                    <w:right w:val="none" w:sz="0" w:space="0" w:color="auto"/>
                                  </w:divBdr>
                                  <w:divsChild>
                                    <w:div w:id="1187669795">
                                      <w:marLeft w:val="0"/>
                                      <w:marRight w:val="0"/>
                                      <w:marTop w:val="0"/>
                                      <w:marBottom w:val="0"/>
                                      <w:divBdr>
                                        <w:top w:val="none" w:sz="0" w:space="0" w:color="auto"/>
                                        <w:left w:val="none" w:sz="0" w:space="0" w:color="auto"/>
                                        <w:bottom w:val="none" w:sz="0" w:space="0" w:color="auto"/>
                                        <w:right w:val="none" w:sz="0" w:space="0" w:color="auto"/>
                                      </w:divBdr>
                                      <w:divsChild>
                                        <w:div w:id="611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79919">
          <w:marLeft w:val="0"/>
          <w:marRight w:val="0"/>
          <w:marTop w:val="0"/>
          <w:marBottom w:val="0"/>
          <w:divBdr>
            <w:top w:val="none" w:sz="0" w:space="0" w:color="auto"/>
            <w:left w:val="none" w:sz="0" w:space="0" w:color="auto"/>
            <w:bottom w:val="none" w:sz="0" w:space="0" w:color="auto"/>
            <w:right w:val="none" w:sz="0" w:space="0" w:color="auto"/>
          </w:divBdr>
          <w:divsChild>
            <w:div w:id="1837726361">
              <w:marLeft w:val="0"/>
              <w:marRight w:val="0"/>
              <w:marTop w:val="0"/>
              <w:marBottom w:val="0"/>
              <w:divBdr>
                <w:top w:val="none" w:sz="0" w:space="0" w:color="auto"/>
                <w:left w:val="none" w:sz="0" w:space="0" w:color="auto"/>
                <w:bottom w:val="none" w:sz="0" w:space="0" w:color="auto"/>
                <w:right w:val="none" w:sz="0" w:space="0" w:color="auto"/>
              </w:divBdr>
              <w:divsChild>
                <w:div w:id="1836069834">
                  <w:marLeft w:val="0"/>
                  <w:marRight w:val="0"/>
                  <w:marTop w:val="0"/>
                  <w:marBottom w:val="0"/>
                  <w:divBdr>
                    <w:top w:val="none" w:sz="0" w:space="0" w:color="auto"/>
                    <w:left w:val="none" w:sz="0" w:space="0" w:color="auto"/>
                    <w:bottom w:val="none" w:sz="0" w:space="0" w:color="auto"/>
                    <w:right w:val="none" w:sz="0" w:space="0" w:color="auto"/>
                  </w:divBdr>
                  <w:divsChild>
                    <w:div w:id="686441860">
                      <w:marLeft w:val="0"/>
                      <w:marRight w:val="0"/>
                      <w:marTop w:val="0"/>
                      <w:marBottom w:val="0"/>
                      <w:divBdr>
                        <w:top w:val="none" w:sz="0" w:space="0" w:color="auto"/>
                        <w:left w:val="none" w:sz="0" w:space="0" w:color="auto"/>
                        <w:bottom w:val="none" w:sz="0" w:space="0" w:color="auto"/>
                        <w:right w:val="none" w:sz="0" w:space="0" w:color="auto"/>
                      </w:divBdr>
                      <w:divsChild>
                        <w:div w:id="184246726">
                          <w:marLeft w:val="0"/>
                          <w:marRight w:val="0"/>
                          <w:marTop w:val="0"/>
                          <w:marBottom w:val="0"/>
                          <w:divBdr>
                            <w:top w:val="none" w:sz="0" w:space="0" w:color="auto"/>
                            <w:left w:val="none" w:sz="0" w:space="0" w:color="auto"/>
                            <w:bottom w:val="none" w:sz="0" w:space="0" w:color="auto"/>
                            <w:right w:val="none" w:sz="0" w:space="0" w:color="auto"/>
                          </w:divBdr>
                          <w:divsChild>
                            <w:div w:id="1905525867">
                              <w:marLeft w:val="0"/>
                              <w:marRight w:val="0"/>
                              <w:marTop w:val="0"/>
                              <w:marBottom w:val="0"/>
                              <w:divBdr>
                                <w:top w:val="none" w:sz="0" w:space="0" w:color="auto"/>
                                <w:left w:val="none" w:sz="0" w:space="0" w:color="auto"/>
                                <w:bottom w:val="none" w:sz="0" w:space="0" w:color="auto"/>
                                <w:right w:val="none" w:sz="0" w:space="0" w:color="auto"/>
                              </w:divBdr>
                              <w:divsChild>
                                <w:div w:id="2001613987">
                                  <w:marLeft w:val="0"/>
                                  <w:marRight w:val="0"/>
                                  <w:marTop w:val="0"/>
                                  <w:marBottom w:val="0"/>
                                  <w:divBdr>
                                    <w:top w:val="none" w:sz="0" w:space="0" w:color="auto"/>
                                    <w:left w:val="none" w:sz="0" w:space="0" w:color="auto"/>
                                    <w:bottom w:val="none" w:sz="0" w:space="0" w:color="auto"/>
                                    <w:right w:val="none" w:sz="0" w:space="0" w:color="auto"/>
                                  </w:divBdr>
                                  <w:divsChild>
                                    <w:div w:id="6950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5518">
                          <w:marLeft w:val="0"/>
                          <w:marRight w:val="0"/>
                          <w:marTop w:val="0"/>
                          <w:marBottom w:val="0"/>
                          <w:divBdr>
                            <w:top w:val="none" w:sz="0" w:space="0" w:color="auto"/>
                            <w:left w:val="none" w:sz="0" w:space="0" w:color="auto"/>
                            <w:bottom w:val="none" w:sz="0" w:space="0" w:color="auto"/>
                            <w:right w:val="none" w:sz="0" w:space="0" w:color="auto"/>
                          </w:divBdr>
                          <w:divsChild>
                            <w:div w:id="111361178">
                              <w:marLeft w:val="0"/>
                              <w:marRight w:val="0"/>
                              <w:marTop w:val="0"/>
                              <w:marBottom w:val="0"/>
                              <w:divBdr>
                                <w:top w:val="none" w:sz="0" w:space="0" w:color="auto"/>
                                <w:left w:val="none" w:sz="0" w:space="0" w:color="auto"/>
                                <w:bottom w:val="none" w:sz="0" w:space="0" w:color="auto"/>
                                <w:right w:val="none" w:sz="0" w:space="0" w:color="auto"/>
                              </w:divBdr>
                              <w:divsChild>
                                <w:div w:id="819423520">
                                  <w:marLeft w:val="0"/>
                                  <w:marRight w:val="0"/>
                                  <w:marTop w:val="0"/>
                                  <w:marBottom w:val="0"/>
                                  <w:divBdr>
                                    <w:top w:val="none" w:sz="0" w:space="0" w:color="auto"/>
                                    <w:left w:val="none" w:sz="0" w:space="0" w:color="auto"/>
                                    <w:bottom w:val="none" w:sz="0" w:space="0" w:color="auto"/>
                                    <w:right w:val="none" w:sz="0" w:space="0" w:color="auto"/>
                                  </w:divBdr>
                                  <w:divsChild>
                                    <w:div w:id="3861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498071">
          <w:marLeft w:val="0"/>
          <w:marRight w:val="0"/>
          <w:marTop w:val="0"/>
          <w:marBottom w:val="0"/>
          <w:divBdr>
            <w:top w:val="none" w:sz="0" w:space="0" w:color="auto"/>
            <w:left w:val="none" w:sz="0" w:space="0" w:color="auto"/>
            <w:bottom w:val="none" w:sz="0" w:space="0" w:color="auto"/>
            <w:right w:val="none" w:sz="0" w:space="0" w:color="auto"/>
          </w:divBdr>
          <w:divsChild>
            <w:div w:id="949967460">
              <w:marLeft w:val="0"/>
              <w:marRight w:val="0"/>
              <w:marTop w:val="0"/>
              <w:marBottom w:val="0"/>
              <w:divBdr>
                <w:top w:val="none" w:sz="0" w:space="0" w:color="auto"/>
                <w:left w:val="none" w:sz="0" w:space="0" w:color="auto"/>
                <w:bottom w:val="none" w:sz="0" w:space="0" w:color="auto"/>
                <w:right w:val="none" w:sz="0" w:space="0" w:color="auto"/>
              </w:divBdr>
              <w:divsChild>
                <w:div w:id="465514224">
                  <w:marLeft w:val="0"/>
                  <w:marRight w:val="0"/>
                  <w:marTop w:val="0"/>
                  <w:marBottom w:val="0"/>
                  <w:divBdr>
                    <w:top w:val="none" w:sz="0" w:space="0" w:color="auto"/>
                    <w:left w:val="none" w:sz="0" w:space="0" w:color="auto"/>
                    <w:bottom w:val="none" w:sz="0" w:space="0" w:color="auto"/>
                    <w:right w:val="none" w:sz="0" w:space="0" w:color="auto"/>
                  </w:divBdr>
                  <w:divsChild>
                    <w:div w:id="1277709832">
                      <w:marLeft w:val="0"/>
                      <w:marRight w:val="0"/>
                      <w:marTop w:val="0"/>
                      <w:marBottom w:val="0"/>
                      <w:divBdr>
                        <w:top w:val="none" w:sz="0" w:space="0" w:color="auto"/>
                        <w:left w:val="none" w:sz="0" w:space="0" w:color="auto"/>
                        <w:bottom w:val="none" w:sz="0" w:space="0" w:color="auto"/>
                        <w:right w:val="none" w:sz="0" w:space="0" w:color="auto"/>
                      </w:divBdr>
                      <w:divsChild>
                        <w:div w:id="1172379415">
                          <w:marLeft w:val="0"/>
                          <w:marRight w:val="0"/>
                          <w:marTop w:val="0"/>
                          <w:marBottom w:val="0"/>
                          <w:divBdr>
                            <w:top w:val="none" w:sz="0" w:space="0" w:color="auto"/>
                            <w:left w:val="none" w:sz="0" w:space="0" w:color="auto"/>
                            <w:bottom w:val="none" w:sz="0" w:space="0" w:color="auto"/>
                            <w:right w:val="none" w:sz="0" w:space="0" w:color="auto"/>
                          </w:divBdr>
                          <w:divsChild>
                            <w:div w:id="935285984">
                              <w:marLeft w:val="0"/>
                              <w:marRight w:val="0"/>
                              <w:marTop w:val="0"/>
                              <w:marBottom w:val="0"/>
                              <w:divBdr>
                                <w:top w:val="none" w:sz="0" w:space="0" w:color="auto"/>
                                <w:left w:val="none" w:sz="0" w:space="0" w:color="auto"/>
                                <w:bottom w:val="none" w:sz="0" w:space="0" w:color="auto"/>
                                <w:right w:val="none" w:sz="0" w:space="0" w:color="auto"/>
                              </w:divBdr>
                              <w:divsChild>
                                <w:div w:id="1569144868">
                                  <w:marLeft w:val="0"/>
                                  <w:marRight w:val="0"/>
                                  <w:marTop w:val="0"/>
                                  <w:marBottom w:val="0"/>
                                  <w:divBdr>
                                    <w:top w:val="none" w:sz="0" w:space="0" w:color="auto"/>
                                    <w:left w:val="none" w:sz="0" w:space="0" w:color="auto"/>
                                    <w:bottom w:val="none" w:sz="0" w:space="0" w:color="auto"/>
                                    <w:right w:val="none" w:sz="0" w:space="0" w:color="auto"/>
                                  </w:divBdr>
                                  <w:divsChild>
                                    <w:div w:id="1722095720">
                                      <w:marLeft w:val="0"/>
                                      <w:marRight w:val="0"/>
                                      <w:marTop w:val="0"/>
                                      <w:marBottom w:val="0"/>
                                      <w:divBdr>
                                        <w:top w:val="none" w:sz="0" w:space="0" w:color="auto"/>
                                        <w:left w:val="none" w:sz="0" w:space="0" w:color="auto"/>
                                        <w:bottom w:val="none" w:sz="0" w:space="0" w:color="auto"/>
                                        <w:right w:val="none" w:sz="0" w:space="0" w:color="auto"/>
                                      </w:divBdr>
                                      <w:divsChild>
                                        <w:div w:id="6810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164406">
          <w:marLeft w:val="0"/>
          <w:marRight w:val="0"/>
          <w:marTop w:val="0"/>
          <w:marBottom w:val="0"/>
          <w:divBdr>
            <w:top w:val="none" w:sz="0" w:space="0" w:color="auto"/>
            <w:left w:val="none" w:sz="0" w:space="0" w:color="auto"/>
            <w:bottom w:val="none" w:sz="0" w:space="0" w:color="auto"/>
            <w:right w:val="none" w:sz="0" w:space="0" w:color="auto"/>
          </w:divBdr>
          <w:divsChild>
            <w:div w:id="883635546">
              <w:marLeft w:val="0"/>
              <w:marRight w:val="0"/>
              <w:marTop w:val="0"/>
              <w:marBottom w:val="0"/>
              <w:divBdr>
                <w:top w:val="none" w:sz="0" w:space="0" w:color="auto"/>
                <w:left w:val="none" w:sz="0" w:space="0" w:color="auto"/>
                <w:bottom w:val="none" w:sz="0" w:space="0" w:color="auto"/>
                <w:right w:val="none" w:sz="0" w:space="0" w:color="auto"/>
              </w:divBdr>
              <w:divsChild>
                <w:div w:id="243228750">
                  <w:marLeft w:val="0"/>
                  <w:marRight w:val="0"/>
                  <w:marTop w:val="0"/>
                  <w:marBottom w:val="0"/>
                  <w:divBdr>
                    <w:top w:val="none" w:sz="0" w:space="0" w:color="auto"/>
                    <w:left w:val="none" w:sz="0" w:space="0" w:color="auto"/>
                    <w:bottom w:val="none" w:sz="0" w:space="0" w:color="auto"/>
                    <w:right w:val="none" w:sz="0" w:space="0" w:color="auto"/>
                  </w:divBdr>
                  <w:divsChild>
                    <w:div w:id="655652512">
                      <w:marLeft w:val="0"/>
                      <w:marRight w:val="0"/>
                      <w:marTop w:val="0"/>
                      <w:marBottom w:val="0"/>
                      <w:divBdr>
                        <w:top w:val="none" w:sz="0" w:space="0" w:color="auto"/>
                        <w:left w:val="none" w:sz="0" w:space="0" w:color="auto"/>
                        <w:bottom w:val="none" w:sz="0" w:space="0" w:color="auto"/>
                        <w:right w:val="none" w:sz="0" w:space="0" w:color="auto"/>
                      </w:divBdr>
                      <w:divsChild>
                        <w:div w:id="645091608">
                          <w:marLeft w:val="0"/>
                          <w:marRight w:val="0"/>
                          <w:marTop w:val="0"/>
                          <w:marBottom w:val="0"/>
                          <w:divBdr>
                            <w:top w:val="none" w:sz="0" w:space="0" w:color="auto"/>
                            <w:left w:val="none" w:sz="0" w:space="0" w:color="auto"/>
                            <w:bottom w:val="none" w:sz="0" w:space="0" w:color="auto"/>
                            <w:right w:val="none" w:sz="0" w:space="0" w:color="auto"/>
                          </w:divBdr>
                          <w:divsChild>
                            <w:div w:id="1589995265">
                              <w:marLeft w:val="0"/>
                              <w:marRight w:val="0"/>
                              <w:marTop w:val="0"/>
                              <w:marBottom w:val="0"/>
                              <w:divBdr>
                                <w:top w:val="none" w:sz="0" w:space="0" w:color="auto"/>
                                <w:left w:val="none" w:sz="0" w:space="0" w:color="auto"/>
                                <w:bottom w:val="none" w:sz="0" w:space="0" w:color="auto"/>
                                <w:right w:val="none" w:sz="0" w:space="0" w:color="auto"/>
                              </w:divBdr>
                              <w:divsChild>
                                <w:div w:id="1289697843">
                                  <w:marLeft w:val="0"/>
                                  <w:marRight w:val="0"/>
                                  <w:marTop w:val="0"/>
                                  <w:marBottom w:val="0"/>
                                  <w:divBdr>
                                    <w:top w:val="none" w:sz="0" w:space="0" w:color="auto"/>
                                    <w:left w:val="none" w:sz="0" w:space="0" w:color="auto"/>
                                    <w:bottom w:val="none" w:sz="0" w:space="0" w:color="auto"/>
                                    <w:right w:val="none" w:sz="0" w:space="0" w:color="auto"/>
                                  </w:divBdr>
                                  <w:divsChild>
                                    <w:div w:id="8477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71">
                          <w:marLeft w:val="0"/>
                          <w:marRight w:val="0"/>
                          <w:marTop w:val="0"/>
                          <w:marBottom w:val="0"/>
                          <w:divBdr>
                            <w:top w:val="none" w:sz="0" w:space="0" w:color="auto"/>
                            <w:left w:val="none" w:sz="0" w:space="0" w:color="auto"/>
                            <w:bottom w:val="none" w:sz="0" w:space="0" w:color="auto"/>
                            <w:right w:val="none" w:sz="0" w:space="0" w:color="auto"/>
                          </w:divBdr>
                          <w:divsChild>
                            <w:div w:id="51076783">
                              <w:marLeft w:val="0"/>
                              <w:marRight w:val="0"/>
                              <w:marTop w:val="0"/>
                              <w:marBottom w:val="0"/>
                              <w:divBdr>
                                <w:top w:val="none" w:sz="0" w:space="0" w:color="auto"/>
                                <w:left w:val="none" w:sz="0" w:space="0" w:color="auto"/>
                                <w:bottom w:val="none" w:sz="0" w:space="0" w:color="auto"/>
                                <w:right w:val="none" w:sz="0" w:space="0" w:color="auto"/>
                              </w:divBdr>
                              <w:divsChild>
                                <w:div w:id="2010056397">
                                  <w:marLeft w:val="0"/>
                                  <w:marRight w:val="0"/>
                                  <w:marTop w:val="0"/>
                                  <w:marBottom w:val="0"/>
                                  <w:divBdr>
                                    <w:top w:val="none" w:sz="0" w:space="0" w:color="auto"/>
                                    <w:left w:val="none" w:sz="0" w:space="0" w:color="auto"/>
                                    <w:bottom w:val="none" w:sz="0" w:space="0" w:color="auto"/>
                                    <w:right w:val="none" w:sz="0" w:space="0" w:color="auto"/>
                                  </w:divBdr>
                                  <w:divsChild>
                                    <w:div w:id="7692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792614">
          <w:marLeft w:val="0"/>
          <w:marRight w:val="0"/>
          <w:marTop w:val="0"/>
          <w:marBottom w:val="0"/>
          <w:divBdr>
            <w:top w:val="none" w:sz="0" w:space="0" w:color="auto"/>
            <w:left w:val="none" w:sz="0" w:space="0" w:color="auto"/>
            <w:bottom w:val="none" w:sz="0" w:space="0" w:color="auto"/>
            <w:right w:val="none" w:sz="0" w:space="0" w:color="auto"/>
          </w:divBdr>
          <w:divsChild>
            <w:div w:id="2109886318">
              <w:marLeft w:val="0"/>
              <w:marRight w:val="0"/>
              <w:marTop w:val="0"/>
              <w:marBottom w:val="0"/>
              <w:divBdr>
                <w:top w:val="none" w:sz="0" w:space="0" w:color="auto"/>
                <w:left w:val="none" w:sz="0" w:space="0" w:color="auto"/>
                <w:bottom w:val="none" w:sz="0" w:space="0" w:color="auto"/>
                <w:right w:val="none" w:sz="0" w:space="0" w:color="auto"/>
              </w:divBdr>
              <w:divsChild>
                <w:div w:id="1537810708">
                  <w:marLeft w:val="0"/>
                  <w:marRight w:val="0"/>
                  <w:marTop w:val="0"/>
                  <w:marBottom w:val="0"/>
                  <w:divBdr>
                    <w:top w:val="none" w:sz="0" w:space="0" w:color="auto"/>
                    <w:left w:val="none" w:sz="0" w:space="0" w:color="auto"/>
                    <w:bottom w:val="none" w:sz="0" w:space="0" w:color="auto"/>
                    <w:right w:val="none" w:sz="0" w:space="0" w:color="auto"/>
                  </w:divBdr>
                  <w:divsChild>
                    <w:div w:id="813569338">
                      <w:marLeft w:val="0"/>
                      <w:marRight w:val="0"/>
                      <w:marTop w:val="0"/>
                      <w:marBottom w:val="0"/>
                      <w:divBdr>
                        <w:top w:val="none" w:sz="0" w:space="0" w:color="auto"/>
                        <w:left w:val="none" w:sz="0" w:space="0" w:color="auto"/>
                        <w:bottom w:val="none" w:sz="0" w:space="0" w:color="auto"/>
                        <w:right w:val="none" w:sz="0" w:space="0" w:color="auto"/>
                      </w:divBdr>
                      <w:divsChild>
                        <w:div w:id="1222593943">
                          <w:marLeft w:val="0"/>
                          <w:marRight w:val="0"/>
                          <w:marTop w:val="0"/>
                          <w:marBottom w:val="0"/>
                          <w:divBdr>
                            <w:top w:val="none" w:sz="0" w:space="0" w:color="auto"/>
                            <w:left w:val="none" w:sz="0" w:space="0" w:color="auto"/>
                            <w:bottom w:val="none" w:sz="0" w:space="0" w:color="auto"/>
                            <w:right w:val="none" w:sz="0" w:space="0" w:color="auto"/>
                          </w:divBdr>
                          <w:divsChild>
                            <w:div w:id="1685010071">
                              <w:marLeft w:val="0"/>
                              <w:marRight w:val="0"/>
                              <w:marTop w:val="0"/>
                              <w:marBottom w:val="0"/>
                              <w:divBdr>
                                <w:top w:val="none" w:sz="0" w:space="0" w:color="auto"/>
                                <w:left w:val="none" w:sz="0" w:space="0" w:color="auto"/>
                                <w:bottom w:val="none" w:sz="0" w:space="0" w:color="auto"/>
                                <w:right w:val="none" w:sz="0" w:space="0" w:color="auto"/>
                              </w:divBdr>
                              <w:divsChild>
                                <w:div w:id="665785858">
                                  <w:marLeft w:val="0"/>
                                  <w:marRight w:val="0"/>
                                  <w:marTop w:val="0"/>
                                  <w:marBottom w:val="0"/>
                                  <w:divBdr>
                                    <w:top w:val="none" w:sz="0" w:space="0" w:color="auto"/>
                                    <w:left w:val="none" w:sz="0" w:space="0" w:color="auto"/>
                                    <w:bottom w:val="none" w:sz="0" w:space="0" w:color="auto"/>
                                    <w:right w:val="none" w:sz="0" w:space="0" w:color="auto"/>
                                  </w:divBdr>
                                  <w:divsChild>
                                    <w:div w:id="954211444">
                                      <w:marLeft w:val="0"/>
                                      <w:marRight w:val="0"/>
                                      <w:marTop w:val="0"/>
                                      <w:marBottom w:val="0"/>
                                      <w:divBdr>
                                        <w:top w:val="none" w:sz="0" w:space="0" w:color="auto"/>
                                        <w:left w:val="none" w:sz="0" w:space="0" w:color="auto"/>
                                        <w:bottom w:val="none" w:sz="0" w:space="0" w:color="auto"/>
                                        <w:right w:val="none" w:sz="0" w:space="0" w:color="auto"/>
                                      </w:divBdr>
                                      <w:divsChild>
                                        <w:div w:id="2015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237149">
          <w:marLeft w:val="0"/>
          <w:marRight w:val="0"/>
          <w:marTop w:val="0"/>
          <w:marBottom w:val="0"/>
          <w:divBdr>
            <w:top w:val="none" w:sz="0" w:space="0" w:color="auto"/>
            <w:left w:val="none" w:sz="0" w:space="0" w:color="auto"/>
            <w:bottom w:val="none" w:sz="0" w:space="0" w:color="auto"/>
            <w:right w:val="none" w:sz="0" w:space="0" w:color="auto"/>
          </w:divBdr>
          <w:divsChild>
            <w:div w:id="127825016">
              <w:marLeft w:val="0"/>
              <w:marRight w:val="0"/>
              <w:marTop w:val="0"/>
              <w:marBottom w:val="0"/>
              <w:divBdr>
                <w:top w:val="none" w:sz="0" w:space="0" w:color="auto"/>
                <w:left w:val="none" w:sz="0" w:space="0" w:color="auto"/>
                <w:bottom w:val="none" w:sz="0" w:space="0" w:color="auto"/>
                <w:right w:val="none" w:sz="0" w:space="0" w:color="auto"/>
              </w:divBdr>
              <w:divsChild>
                <w:div w:id="2107266678">
                  <w:marLeft w:val="0"/>
                  <w:marRight w:val="0"/>
                  <w:marTop w:val="0"/>
                  <w:marBottom w:val="0"/>
                  <w:divBdr>
                    <w:top w:val="none" w:sz="0" w:space="0" w:color="auto"/>
                    <w:left w:val="none" w:sz="0" w:space="0" w:color="auto"/>
                    <w:bottom w:val="none" w:sz="0" w:space="0" w:color="auto"/>
                    <w:right w:val="none" w:sz="0" w:space="0" w:color="auto"/>
                  </w:divBdr>
                  <w:divsChild>
                    <w:div w:id="442385346">
                      <w:marLeft w:val="0"/>
                      <w:marRight w:val="0"/>
                      <w:marTop w:val="0"/>
                      <w:marBottom w:val="0"/>
                      <w:divBdr>
                        <w:top w:val="none" w:sz="0" w:space="0" w:color="auto"/>
                        <w:left w:val="none" w:sz="0" w:space="0" w:color="auto"/>
                        <w:bottom w:val="none" w:sz="0" w:space="0" w:color="auto"/>
                        <w:right w:val="none" w:sz="0" w:space="0" w:color="auto"/>
                      </w:divBdr>
                      <w:divsChild>
                        <w:div w:id="923684520">
                          <w:marLeft w:val="0"/>
                          <w:marRight w:val="0"/>
                          <w:marTop w:val="0"/>
                          <w:marBottom w:val="0"/>
                          <w:divBdr>
                            <w:top w:val="none" w:sz="0" w:space="0" w:color="auto"/>
                            <w:left w:val="none" w:sz="0" w:space="0" w:color="auto"/>
                            <w:bottom w:val="none" w:sz="0" w:space="0" w:color="auto"/>
                            <w:right w:val="none" w:sz="0" w:space="0" w:color="auto"/>
                          </w:divBdr>
                          <w:divsChild>
                            <w:div w:id="999239234">
                              <w:marLeft w:val="0"/>
                              <w:marRight w:val="0"/>
                              <w:marTop w:val="0"/>
                              <w:marBottom w:val="0"/>
                              <w:divBdr>
                                <w:top w:val="none" w:sz="0" w:space="0" w:color="auto"/>
                                <w:left w:val="none" w:sz="0" w:space="0" w:color="auto"/>
                                <w:bottom w:val="none" w:sz="0" w:space="0" w:color="auto"/>
                                <w:right w:val="none" w:sz="0" w:space="0" w:color="auto"/>
                              </w:divBdr>
                              <w:divsChild>
                                <w:div w:id="1388842070">
                                  <w:marLeft w:val="0"/>
                                  <w:marRight w:val="0"/>
                                  <w:marTop w:val="0"/>
                                  <w:marBottom w:val="0"/>
                                  <w:divBdr>
                                    <w:top w:val="none" w:sz="0" w:space="0" w:color="auto"/>
                                    <w:left w:val="none" w:sz="0" w:space="0" w:color="auto"/>
                                    <w:bottom w:val="none" w:sz="0" w:space="0" w:color="auto"/>
                                    <w:right w:val="none" w:sz="0" w:space="0" w:color="auto"/>
                                  </w:divBdr>
                                  <w:divsChild>
                                    <w:div w:id="731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749359">
      <w:bodyDiv w:val="1"/>
      <w:marLeft w:val="0"/>
      <w:marRight w:val="0"/>
      <w:marTop w:val="0"/>
      <w:marBottom w:val="0"/>
      <w:divBdr>
        <w:top w:val="none" w:sz="0" w:space="0" w:color="auto"/>
        <w:left w:val="none" w:sz="0" w:space="0" w:color="auto"/>
        <w:bottom w:val="none" w:sz="0" w:space="0" w:color="auto"/>
        <w:right w:val="none" w:sz="0" w:space="0" w:color="auto"/>
      </w:divBdr>
      <w:divsChild>
        <w:div w:id="334697275">
          <w:marLeft w:val="0"/>
          <w:marRight w:val="0"/>
          <w:marTop w:val="0"/>
          <w:marBottom w:val="0"/>
          <w:divBdr>
            <w:top w:val="none" w:sz="0" w:space="0" w:color="auto"/>
            <w:left w:val="none" w:sz="0" w:space="0" w:color="auto"/>
            <w:bottom w:val="none" w:sz="0" w:space="0" w:color="auto"/>
            <w:right w:val="none" w:sz="0" w:space="0" w:color="auto"/>
          </w:divBdr>
          <w:divsChild>
            <w:div w:id="775563614">
              <w:marLeft w:val="0"/>
              <w:marRight w:val="0"/>
              <w:marTop w:val="0"/>
              <w:marBottom w:val="0"/>
              <w:divBdr>
                <w:top w:val="none" w:sz="0" w:space="0" w:color="auto"/>
                <w:left w:val="none" w:sz="0" w:space="0" w:color="auto"/>
                <w:bottom w:val="none" w:sz="0" w:space="0" w:color="auto"/>
                <w:right w:val="none" w:sz="0" w:space="0" w:color="auto"/>
              </w:divBdr>
              <w:divsChild>
                <w:div w:id="316156742">
                  <w:marLeft w:val="0"/>
                  <w:marRight w:val="0"/>
                  <w:marTop w:val="0"/>
                  <w:marBottom w:val="0"/>
                  <w:divBdr>
                    <w:top w:val="none" w:sz="0" w:space="0" w:color="auto"/>
                    <w:left w:val="none" w:sz="0" w:space="0" w:color="auto"/>
                    <w:bottom w:val="none" w:sz="0" w:space="0" w:color="auto"/>
                    <w:right w:val="none" w:sz="0" w:space="0" w:color="auto"/>
                  </w:divBdr>
                </w:div>
                <w:div w:id="815612236">
                  <w:marLeft w:val="0"/>
                  <w:marRight w:val="0"/>
                  <w:marTop w:val="0"/>
                  <w:marBottom w:val="0"/>
                  <w:divBdr>
                    <w:top w:val="none" w:sz="0" w:space="0" w:color="auto"/>
                    <w:left w:val="none" w:sz="0" w:space="0" w:color="auto"/>
                    <w:bottom w:val="none" w:sz="0" w:space="0" w:color="auto"/>
                    <w:right w:val="none" w:sz="0" w:space="0" w:color="auto"/>
                  </w:divBdr>
                  <w:divsChild>
                    <w:div w:id="2023624219">
                      <w:marLeft w:val="0"/>
                      <w:marRight w:val="0"/>
                      <w:marTop w:val="0"/>
                      <w:marBottom w:val="0"/>
                      <w:divBdr>
                        <w:top w:val="none" w:sz="0" w:space="0" w:color="auto"/>
                        <w:left w:val="none" w:sz="0" w:space="0" w:color="auto"/>
                        <w:bottom w:val="none" w:sz="0" w:space="0" w:color="auto"/>
                        <w:right w:val="none" w:sz="0" w:space="0" w:color="auto"/>
                      </w:divBdr>
                      <w:divsChild>
                        <w:div w:id="522129609">
                          <w:marLeft w:val="0"/>
                          <w:marRight w:val="0"/>
                          <w:marTop w:val="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none" w:sz="0" w:space="0" w:color="auto"/>
                                <w:left w:val="none" w:sz="0" w:space="0" w:color="auto"/>
                                <w:bottom w:val="none" w:sz="0" w:space="0" w:color="auto"/>
                                <w:right w:val="none" w:sz="0" w:space="0" w:color="auto"/>
                              </w:divBdr>
                              <w:divsChild>
                                <w:div w:id="1466433646">
                                  <w:marLeft w:val="0"/>
                                  <w:marRight w:val="0"/>
                                  <w:marTop w:val="0"/>
                                  <w:marBottom w:val="0"/>
                                  <w:divBdr>
                                    <w:top w:val="none" w:sz="0" w:space="0" w:color="auto"/>
                                    <w:left w:val="none" w:sz="0" w:space="0" w:color="auto"/>
                                    <w:bottom w:val="none" w:sz="0" w:space="0" w:color="auto"/>
                                    <w:right w:val="none" w:sz="0" w:space="0" w:color="auto"/>
                                  </w:divBdr>
                                  <w:divsChild>
                                    <w:div w:id="5592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04877">
          <w:marLeft w:val="0"/>
          <w:marRight w:val="0"/>
          <w:marTop w:val="0"/>
          <w:marBottom w:val="0"/>
          <w:divBdr>
            <w:top w:val="none" w:sz="0" w:space="0" w:color="auto"/>
            <w:left w:val="none" w:sz="0" w:space="0" w:color="auto"/>
            <w:bottom w:val="none" w:sz="0" w:space="0" w:color="auto"/>
            <w:right w:val="none" w:sz="0" w:space="0" w:color="auto"/>
          </w:divBdr>
          <w:divsChild>
            <w:div w:id="610742189">
              <w:marLeft w:val="0"/>
              <w:marRight w:val="0"/>
              <w:marTop w:val="0"/>
              <w:marBottom w:val="0"/>
              <w:divBdr>
                <w:top w:val="none" w:sz="0" w:space="0" w:color="auto"/>
                <w:left w:val="none" w:sz="0" w:space="0" w:color="auto"/>
                <w:bottom w:val="none" w:sz="0" w:space="0" w:color="auto"/>
                <w:right w:val="none" w:sz="0" w:space="0" w:color="auto"/>
              </w:divBdr>
              <w:divsChild>
                <w:div w:id="355079467">
                  <w:marLeft w:val="0"/>
                  <w:marRight w:val="0"/>
                  <w:marTop w:val="0"/>
                  <w:marBottom w:val="0"/>
                  <w:divBdr>
                    <w:top w:val="none" w:sz="0" w:space="0" w:color="auto"/>
                    <w:left w:val="none" w:sz="0" w:space="0" w:color="auto"/>
                    <w:bottom w:val="none" w:sz="0" w:space="0" w:color="auto"/>
                    <w:right w:val="none" w:sz="0" w:space="0" w:color="auto"/>
                  </w:divBdr>
                  <w:divsChild>
                    <w:div w:id="951865046">
                      <w:marLeft w:val="0"/>
                      <w:marRight w:val="0"/>
                      <w:marTop w:val="0"/>
                      <w:marBottom w:val="0"/>
                      <w:divBdr>
                        <w:top w:val="none" w:sz="0" w:space="0" w:color="auto"/>
                        <w:left w:val="none" w:sz="0" w:space="0" w:color="auto"/>
                        <w:bottom w:val="none" w:sz="0" w:space="0" w:color="auto"/>
                        <w:right w:val="none" w:sz="0" w:space="0" w:color="auto"/>
                      </w:divBdr>
                      <w:divsChild>
                        <w:div w:id="350647596">
                          <w:marLeft w:val="0"/>
                          <w:marRight w:val="0"/>
                          <w:marTop w:val="0"/>
                          <w:marBottom w:val="0"/>
                          <w:divBdr>
                            <w:top w:val="none" w:sz="0" w:space="0" w:color="auto"/>
                            <w:left w:val="none" w:sz="0" w:space="0" w:color="auto"/>
                            <w:bottom w:val="none" w:sz="0" w:space="0" w:color="auto"/>
                            <w:right w:val="none" w:sz="0" w:space="0" w:color="auto"/>
                          </w:divBdr>
                          <w:divsChild>
                            <w:div w:id="106970787">
                              <w:marLeft w:val="0"/>
                              <w:marRight w:val="0"/>
                              <w:marTop w:val="0"/>
                              <w:marBottom w:val="0"/>
                              <w:divBdr>
                                <w:top w:val="none" w:sz="0" w:space="0" w:color="auto"/>
                                <w:left w:val="none" w:sz="0" w:space="0" w:color="auto"/>
                                <w:bottom w:val="none" w:sz="0" w:space="0" w:color="auto"/>
                                <w:right w:val="none" w:sz="0" w:space="0" w:color="auto"/>
                              </w:divBdr>
                              <w:divsChild>
                                <w:div w:id="1388920249">
                                  <w:marLeft w:val="0"/>
                                  <w:marRight w:val="0"/>
                                  <w:marTop w:val="0"/>
                                  <w:marBottom w:val="0"/>
                                  <w:divBdr>
                                    <w:top w:val="none" w:sz="0" w:space="0" w:color="auto"/>
                                    <w:left w:val="none" w:sz="0" w:space="0" w:color="auto"/>
                                    <w:bottom w:val="none" w:sz="0" w:space="0" w:color="auto"/>
                                    <w:right w:val="none" w:sz="0" w:space="0" w:color="auto"/>
                                  </w:divBdr>
                                  <w:divsChild>
                                    <w:div w:id="2115438941">
                                      <w:marLeft w:val="0"/>
                                      <w:marRight w:val="0"/>
                                      <w:marTop w:val="0"/>
                                      <w:marBottom w:val="0"/>
                                      <w:divBdr>
                                        <w:top w:val="none" w:sz="0" w:space="0" w:color="auto"/>
                                        <w:left w:val="none" w:sz="0" w:space="0" w:color="auto"/>
                                        <w:bottom w:val="none" w:sz="0" w:space="0" w:color="auto"/>
                                        <w:right w:val="none" w:sz="0" w:space="0" w:color="auto"/>
                                      </w:divBdr>
                                      <w:divsChild>
                                        <w:div w:id="2104110120">
                                          <w:marLeft w:val="0"/>
                                          <w:marRight w:val="0"/>
                                          <w:marTop w:val="0"/>
                                          <w:marBottom w:val="0"/>
                                          <w:divBdr>
                                            <w:top w:val="none" w:sz="0" w:space="0" w:color="auto"/>
                                            <w:left w:val="none" w:sz="0" w:space="0" w:color="auto"/>
                                            <w:bottom w:val="none" w:sz="0" w:space="0" w:color="auto"/>
                                            <w:right w:val="none" w:sz="0" w:space="0" w:color="auto"/>
                                          </w:divBdr>
                                          <w:divsChild>
                                            <w:div w:id="906690800">
                                              <w:marLeft w:val="0"/>
                                              <w:marRight w:val="0"/>
                                              <w:marTop w:val="0"/>
                                              <w:marBottom w:val="0"/>
                                              <w:divBdr>
                                                <w:top w:val="none" w:sz="0" w:space="0" w:color="auto"/>
                                                <w:left w:val="none" w:sz="0" w:space="0" w:color="auto"/>
                                                <w:bottom w:val="none" w:sz="0" w:space="0" w:color="auto"/>
                                                <w:right w:val="none" w:sz="0" w:space="0" w:color="auto"/>
                                              </w:divBdr>
                                              <w:divsChild>
                                                <w:div w:id="405299552">
                                                  <w:marLeft w:val="0"/>
                                                  <w:marRight w:val="0"/>
                                                  <w:marTop w:val="0"/>
                                                  <w:marBottom w:val="0"/>
                                                  <w:divBdr>
                                                    <w:top w:val="none" w:sz="0" w:space="0" w:color="auto"/>
                                                    <w:left w:val="none" w:sz="0" w:space="0" w:color="auto"/>
                                                    <w:bottom w:val="none" w:sz="0" w:space="0" w:color="auto"/>
                                                    <w:right w:val="none" w:sz="0" w:space="0" w:color="auto"/>
                                                  </w:divBdr>
                                                  <w:divsChild>
                                                    <w:div w:id="374696781">
                                                      <w:marLeft w:val="0"/>
                                                      <w:marRight w:val="0"/>
                                                      <w:marTop w:val="0"/>
                                                      <w:marBottom w:val="0"/>
                                                      <w:divBdr>
                                                        <w:top w:val="none" w:sz="0" w:space="0" w:color="auto"/>
                                                        <w:left w:val="none" w:sz="0" w:space="0" w:color="auto"/>
                                                        <w:bottom w:val="none" w:sz="0" w:space="0" w:color="auto"/>
                                                        <w:right w:val="none" w:sz="0" w:space="0" w:color="auto"/>
                                                      </w:divBdr>
                                                      <w:divsChild>
                                                        <w:div w:id="1902860355">
                                                          <w:marLeft w:val="0"/>
                                                          <w:marRight w:val="0"/>
                                                          <w:marTop w:val="0"/>
                                                          <w:marBottom w:val="0"/>
                                                          <w:divBdr>
                                                            <w:top w:val="none" w:sz="0" w:space="0" w:color="auto"/>
                                                            <w:left w:val="none" w:sz="0" w:space="0" w:color="auto"/>
                                                            <w:bottom w:val="none" w:sz="0" w:space="0" w:color="auto"/>
                                                            <w:right w:val="none" w:sz="0" w:space="0" w:color="auto"/>
                                                          </w:divBdr>
                                                          <w:divsChild>
                                                            <w:div w:id="1202597147">
                                                              <w:marLeft w:val="0"/>
                                                              <w:marRight w:val="0"/>
                                                              <w:marTop w:val="0"/>
                                                              <w:marBottom w:val="0"/>
                                                              <w:divBdr>
                                                                <w:top w:val="none" w:sz="0" w:space="0" w:color="auto"/>
                                                                <w:left w:val="none" w:sz="0" w:space="0" w:color="auto"/>
                                                                <w:bottom w:val="none" w:sz="0" w:space="0" w:color="auto"/>
                                                                <w:right w:val="none" w:sz="0" w:space="0" w:color="auto"/>
                                                              </w:divBdr>
                                                            </w:div>
                                                            <w:div w:id="18985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3087">
                                      <w:marLeft w:val="0"/>
                                      <w:marRight w:val="0"/>
                                      <w:marTop w:val="0"/>
                                      <w:marBottom w:val="0"/>
                                      <w:divBdr>
                                        <w:top w:val="none" w:sz="0" w:space="0" w:color="auto"/>
                                        <w:left w:val="none" w:sz="0" w:space="0" w:color="auto"/>
                                        <w:bottom w:val="none" w:sz="0" w:space="0" w:color="auto"/>
                                        <w:right w:val="none" w:sz="0" w:space="0" w:color="auto"/>
                                      </w:divBdr>
                                      <w:divsChild>
                                        <w:div w:id="9025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824352">
          <w:marLeft w:val="0"/>
          <w:marRight w:val="0"/>
          <w:marTop w:val="0"/>
          <w:marBottom w:val="0"/>
          <w:divBdr>
            <w:top w:val="none" w:sz="0" w:space="0" w:color="auto"/>
            <w:left w:val="none" w:sz="0" w:space="0" w:color="auto"/>
            <w:bottom w:val="none" w:sz="0" w:space="0" w:color="auto"/>
            <w:right w:val="none" w:sz="0" w:space="0" w:color="auto"/>
          </w:divBdr>
          <w:divsChild>
            <w:div w:id="1944259344">
              <w:marLeft w:val="0"/>
              <w:marRight w:val="0"/>
              <w:marTop w:val="0"/>
              <w:marBottom w:val="0"/>
              <w:divBdr>
                <w:top w:val="none" w:sz="0" w:space="0" w:color="auto"/>
                <w:left w:val="none" w:sz="0" w:space="0" w:color="auto"/>
                <w:bottom w:val="none" w:sz="0" w:space="0" w:color="auto"/>
                <w:right w:val="none" w:sz="0" w:space="0" w:color="auto"/>
              </w:divBdr>
              <w:divsChild>
                <w:div w:id="393552821">
                  <w:marLeft w:val="0"/>
                  <w:marRight w:val="0"/>
                  <w:marTop w:val="0"/>
                  <w:marBottom w:val="0"/>
                  <w:divBdr>
                    <w:top w:val="none" w:sz="0" w:space="0" w:color="auto"/>
                    <w:left w:val="none" w:sz="0" w:space="0" w:color="auto"/>
                    <w:bottom w:val="none" w:sz="0" w:space="0" w:color="auto"/>
                    <w:right w:val="none" w:sz="0" w:space="0" w:color="auto"/>
                  </w:divBdr>
                  <w:divsChild>
                    <w:div w:id="292104879">
                      <w:marLeft w:val="0"/>
                      <w:marRight w:val="0"/>
                      <w:marTop w:val="0"/>
                      <w:marBottom w:val="0"/>
                      <w:divBdr>
                        <w:top w:val="none" w:sz="0" w:space="0" w:color="auto"/>
                        <w:left w:val="none" w:sz="0" w:space="0" w:color="auto"/>
                        <w:bottom w:val="none" w:sz="0" w:space="0" w:color="auto"/>
                        <w:right w:val="none" w:sz="0" w:space="0" w:color="auto"/>
                      </w:divBdr>
                      <w:divsChild>
                        <w:div w:id="1004937142">
                          <w:marLeft w:val="0"/>
                          <w:marRight w:val="0"/>
                          <w:marTop w:val="0"/>
                          <w:marBottom w:val="0"/>
                          <w:divBdr>
                            <w:top w:val="none" w:sz="0" w:space="0" w:color="auto"/>
                            <w:left w:val="none" w:sz="0" w:space="0" w:color="auto"/>
                            <w:bottom w:val="none" w:sz="0" w:space="0" w:color="auto"/>
                            <w:right w:val="none" w:sz="0" w:space="0" w:color="auto"/>
                          </w:divBdr>
                          <w:divsChild>
                            <w:div w:id="1504473094">
                              <w:marLeft w:val="0"/>
                              <w:marRight w:val="0"/>
                              <w:marTop w:val="0"/>
                              <w:marBottom w:val="0"/>
                              <w:divBdr>
                                <w:top w:val="none" w:sz="0" w:space="0" w:color="auto"/>
                                <w:left w:val="none" w:sz="0" w:space="0" w:color="auto"/>
                                <w:bottom w:val="none" w:sz="0" w:space="0" w:color="auto"/>
                                <w:right w:val="none" w:sz="0" w:space="0" w:color="auto"/>
                              </w:divBdr>
                              <w:divsChild>
                                <w:div w:id="1514804441">
                                  <w:marLeft w:val="0"/>
                                  <w:marRight w:val="0"/>
                                  <w:marTop w:val="0"/>
                                  <w:marBottom w:val="0"/>
                                  <w:divBdr>
                                    <w:top w:val="none" w:sz="0" w:space="0" w:color="auto"/>
                                    <w:left w:val="none" w:sz="0" w:space="0" w:color="auto"/>
                                    <w:bottom w:val="none" w:sz="0" w:space="0" w:color="auto"/>
                                    <w:right w:val="none" w:sz="0" w:space="0" w:color="auto"/>
                                  </w:divBdr>
                                  <w:divsChild>
                                    <w:div w:id="712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8837">
                          <w:marLeft w:val="0"/>
                          <w:marRight w:val="0"/>
                          <w:marTop w:val="0"/>
                          <w:marBottom w:val="0"/>
                          <w:divBdr>
                            <w:top w:val="none" w:sz="0" w:space="0" w:color="auto"/>
                            <w:left w:val="none" w:sz="0" w:space="0" w:color="auto"/>
                            <w:bottom w:val="none" w:sz="0" w:space="0" w:color="auto"/>
                            <w:right w:val="none" w:sz="0" w:space="0" w:color="auto"/>
                          </w:divBdr>
                          <w:divsChild>
                            <w:div w:id="991762120">
                              <w:marLeft w:val="0"/>
                              <w:marRight w:val="0"/>
                              <w:marTop w:val="0"/>
                              <w:marBottom w:val="0"/>
                              <w:divBdr>
                                <w:top w:val="none" w:sz="0" w:space="0" w:color="auto"/>
                                <w:left w:val="none" w:sz="0" w:space="0" w:color="auto"/>
                                <w:bottom w:val="none" w:sz="0" w:space="0" w:color="auto"/>
                                <w:right w:val="none" w:sz="0" w:space="0" w:color="auto"/>
                              </w:divBdr>
                              <w:divsChild>
                                <w:div w:id="1849559509">
                                  <w:marLeft w:val="0"/>
                                  <w:marRight w:val="0"/>
                                  <w:marTop w:val="0"/>
                                  <w:marBottom w:val="0"/>
                                  <w:divBdr>
                                    <w:top w:val="none" w:sz="0" w:space="0" w:color="auto"/>
                                    <w:left w:val="none" w:sz="0" w:space="0" w:color="auto"/>
                                    <w:bottom w:val="none" w:sz="0" w:space="0" w:color="auto"/>
                                    <w:right w:val="none" w:sz="0" w:space="0" w:color="auto"/>
                                  </w:divBdr>
                                  <w:divsChild>
                                    <w:div w:id="4880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18775">
          <w:marLeft w:val="0"/>
          <w:marRight w:val="0"/>
          <w:marTop w:val="0"/>
          <w:marBottom w:val="0"/>
          <w:divBdr>
            <w:top w:val="none" w:sz="0" w:space="0" w:color="auto"/>
            <w:left w:val="none" w:sz="0" w:space="0" w:color="auto"/>
            <w:bottom w:val="none" w:sz="0" w:space="0" w:color="auto"/>
            <w:right w:val="none" w:sz="0" w:space="0" w:color="auto"/>
          </w:divBdr>
          <w:divsChild>
            <w:div w:id="1723092218">
              <w:marLeft w:val="0"/>
              <w:marRight w:val="0"/>
              <w:marTop w:val="0"/>
              <w:marBottom w:val="0"/>
              <w:divBdr>
                <w:top w:val="none" w:sz="0" w:space="0" w:color="auto"/>
                <w:left w:val="none" w:sz="0" w:space="0" w:color="auto"/>
                <w:bottom w:val="none" w:sz="0" w:space="0" w:color="auto"/>
                <w:right w:val="none" w:sz="0" w:space="0" w:color="auto"/>
              </w:divBdr>
              <w:divsChild>
                <w:div w:id="452098166">
                  <w:marLeft w:val="0"/>
                  <w:marRight w:val="0"/>
                  <w:marTop w:val="0"/>
                  <w:marBottom w:val="0"/>
                  <w:divBdr>
                    <w:top w:val="none" w:sz="0" w:space="0" w:color="auto"/>
                    <w:left w:val="none" w:sz="0" w:space="0" w:color="auto"/>
                    <w:bottom w:val="none" w:sz="0" w:space="0" w:color="auto"/>
                    <w:right w:val="none" w:sz="0" w:space="0" w:color="auto"/>
                  </w:divBdr>
                  <w:divsChild>
                    <w:div w:id="672687892">
                      <w:marLeft w:val="0"/>
                      <w:marRight w:val="0"/>
                      <w:marTop w:val="0"/>
                      <w:marBottom w:val="0"/>
                      <w:divBdr>
                        <w:top w:val="none" w:sz="0" w:space="0" w:color="auto"/>
                        <w:left w:val="none" w:sz="0" w:space="0" w:color="auto"/>
                        <w:bottom w:val="none" w:sz="0" w:space="0" w:color="auto"/>
                        <w:right w:val="none" w:sz="0" w:space="0" w:color="auto"/>
                      </w:divBdr>
                      <w:divsChild>
                        <w:div w:id="760905401">
                          <w:marLeft w:val="0"/>
                          <w:marRight w:val="0"/>
                          <w:marTop w:val="0"/>
                          <w:marBottom w:val="0"/>
                          <w:divBdr>
                            <w:top w:val="none" w:sz="0" w:space="0" w:color="auto"/>
                            <w:left w:val="none" w:sz="0" w:space="0" w:color="auto"/>
                            <w:bottom w:val="none" w:sz="0" w:space="0" w:color="auto"/>
                            <w:right w:val="none" w:sz="0" w:space="0" w:color="auto"/>
                          </w:divBdr>
                          <w:divsChild>
                            <w:div w:id="1524634229">
                              <w:marLeft w:val="0"/>
                              <w:marRight w:val="0"/>
                              <w:marTop w:val="0"/>
                              <w:marBottom w:val="0"/>
                              <w:divBdr>
                                <w:top w:val="none" w:sz="0" w:space="0" w:color="auto"/>
                                <w:left w:val="none" w:sz="0" w:space="0" w:color="auto"/>
                                <w:bottom w:val="none" w:sz="0" w:space="0" w:color="auto"/>
                                <w:right w:val="none" w:sz="0" w:space="0" w:color="auto"/>
                              </w:divBdr>
                              <w:divsChild>
                                <w:div w:id="1244295719">
                                  <w:marLeft w:val="0"/>
                                  <w:marRight w:val="0"/>
                                  <w:marTop w:val="0"/>
                                  <w:marBottom w:val="0"/>
                                  <w:divBdr>
                                    <w:top w:val="none" w:sz="0" w:space="0" w:color="auto"/>
                                    <w:left w:val="none" w:sz="0" w:space="0" w:color="auto"/>
                                    <w:bottom w:val="none" w:sz="0" w:space="0" w:color="auto"/>
                                    <w:right w:val="none" w:sz="0" w:space="0" w:color="auto"/>
                                  </w:divBdr>
                                  <w:divsChild>
                                    <w:div w:id="1649243069">
                                      <w:marLeft w:val="0"/>
                                      <w:marRight w:val="0"/>
                                      <w:marTop w:val="0"/>
                                      <w:marBottom w:val="0"/>
                                      <w:divBdr>
                                        <w:top w:val="none" w:sz="0" w:space="0" w:color="auto"/>
                                        <w:left w:val="none" w:sz="0" w:space="0" w:color="auto"/>
                                        <w:bottom w:val="none" w:sz="0" w:space="0" w:color="auto"/>
                                        <w:right w:val="none" w:sz="0" w:space="0" w:color="auto"/>
                                      </w:divBdr>
                                      <w:divsChild>
                                        <w:div w:id="3906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061626">
          <w:marLeft w:val="0"/>
          <w:marRight w:val="0"/>
          <w:marTop w:val="0"/>
          <w:marBottom w:val="0"/>
          <w:divBdr>
            <w:top w:val="none" w:sz="0" w:space="0" w:color="auto"/>
            <w:left w:val="none" w:sz="0" w:space="0" w:color="auto"/>
            <w:bottom w:val="none" w:sz="0" w:space="0" w:color="auto"/>
            <w:right w:val="none" w:sz="0" w:space="0" w:color="auto"/>
          </w:divBdr>
          <w:divsChild>
            <w:div w:id="76826421">
              <w:marLeft w:val="0"/>
              <w:marRight w:val="0"/>
              <w:marTop w:val="0"/>
              <w:marBottom w:val="0"/>
              <w:divBdr>
                <w:top w:val="none" w:sz="0" w:space="0" w:color="auto"/>
                <w:left w:val="none" w:sz="0" w:space="0" w:color="auto"/>
                <w:bottom w:val="none" w:sz="0" w:space="0" w:color="auto"/>
                <w:right w:val="none" w:sz="0" w:space="0" w:color="auto"/>
              </w:divBdr>
              <w:divsChild>
                <w:div w:id="2145079065">
                  <w:marLeft w:val="0"/>
                  <w:marRight w:val="0"/>
                  <w:marTop w:val="0"/>
                  <w:marBottom w:val="0"/>
                  <w:divBdr>
                    <w:top w:val="none" w:sz="0" w:space="0" w:color="auto"/>
                    <w:left w:val="none" w:sz="0" w:space="0" w:color="auto"/>
                    <w:bottom w:val="none" w:sz="0" w:space="0" w:color="auto"/>
                    <w:right w:val="none" w:sz="0" w:space="0" w:color="auto"/>
                  </w:divBdr>
                  <w:divsChild>
                    <w:div w:id="274798884">
                      <w:marLeft w:val="0"/>
                      <w:marRight w:val="0"/>
                      <w:marTop w:val="0"/>
                      <w:marBottom w:val="0"/>
                      <w:divBdr>
                        <w:top w:val="none" w:sz="0" w:space="0" w:color="auto"/>
                        <w:left w:val="none" w:sz="0" w:space="0" w:color="auto"/>
                        <w:bottom w:val="none" w:sz="0" w:space="0" w:color="auto"/>
                        <w:right w:val="none" w:sz="0" w:space="0" w:color="auto"/>
                      </w:divBdr>
                      <w:divsChild>
                        <w:div w:id="2045013511">
                          <w:marLeft w:val="0"/>
                          <w:marRight w:val="0"/>
                          <w:marTop w:val="0"/>
                          <w:marBottom w:val="0"/>
                          <w:divBdr>
                            <w:top w:val="none" w:sz="0" w:space="0" w:color="auto"/>
                            <w:left w:val="none" w:sz="0" w:space="0" w:color="auto"/>
                            <w:bottom w:val="none" w:sz="0" w:space="0" w:color="auto"/>
                            <w:right w:val="none" w:sz="0" w:space="0" w:color="auto"/>
                          </w:divBdr>
                          <w:divsChild>
                            <w:div w:id="1532256916">
                              <w:marLeft w:val="0"/>
                              <w:marRight w:val="0"/>
                              <w:marTop w:val="0"/>
                              <w:marBottom w:val="0"/>
                              <w:divBdr>
                                <w:top w:val="none" w:sz="0" w:space="0" w:color="auto"/>
                                <w:left w:val="none" w:sz="0" w:space="0" w:color="auto"/>
                                <w:bottom w:val="none" w:sz="0" w:space="0" w:color="auto"/>
                                <w:right w:val="none" w:sz="0" w:space="0" w:color="auto"/>
                              </w:divBdr>
                              <w:divsChild>
                                <w:div w:id="1471634941">
                                  <w:marLeft w:val="0"/>
                                  <w:marRight w:val="0"/>
                                  <w:marTop w:val="0"/>
                                  <w:marBottom w:val="0"/>
                                  <w:divBdr>
                                    <w:top w:val="none" w:sz="0" w:space="0" w:color="auto"/>
                                    <w:left w:val="none" w:sz="0" w:space="0" w:color="auto"/>
                                    <w:bottom w:val="none" w:sz="0" w:space="0" w:color="auto"/>
                                    <w:right w:val="none" w:sz="0" w:space="0" w:color="auto"/>
                                  </w:divBdr>
                                  <w:divsChild>
                                    <w:div w:id="11404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9076">
                          <w:marLeft w:val="0"/>
                          <w:marRight w:val="0"/>
                          <w:marTop w:val="0"/>
                          <w:marBottom w:val="0"/>
                          <w:divBdr>
                            <w:top w:val="none" w:sz="0" w:space="0" w:color="auto"/>
                            <w:left w:val="none" w:sz="0" w:space="0" w:color="auto"/>
                            <w:bottom w:val="none" w:sz="0" w:space="0" w:color="auto"/>
                            <w:right w:val="none" w:sz="0" w:space="0" w:color="auto"/>
                          </w:divBdr>
                          <w:divsChild>
                            <w:div w:id="2066098048">
                              <w:marLeft w:val="0"/>
                              <w:marRight w:val="0"/>
                              <w:marTop w:val="0"/>
                              <w:marBottom w:val="0"/>
                              <w:divBdr>
                                <w:top w:val="none" w:sz="0" w:space="0" w:color="auto"/>
                                <w:left w:val="none" w:sz="0" w:space="0" w:color="auto"/>
                                <w:bottom w:val="none" w:sz="0" w:space="0" w:color="auto"/>
                                <w:right w:val="none" w:sz="0" w:space="0" w:color="auto"/>
                              </w:divBdr>
                              <w:divsChild>
                                <w:div w:id="833766805">
                                  <w:marLeft w:val="0"/>
                                  <w:marRight w:val="0"/>
                                  <w:marTop w:val="0"/>
                                  <w:marBottom w:val="0"/>
                                  <w:divBdr>
                                    <w:top w:val="none" w:sz="0" w:space="0" w:color="auto"/>
                                    <w:left w:val="none" w:sz="0" w:space="0" w:color="auto"/>
                                    <w:bottom w:val="none" w:sz="0" w:space="0" w:color="auto"/>
                                    <w:right w:val="none" w:sz="0" w:space="0" w:color="auto"/>
                                  </w:divBdr>
                                  <w:divsChild>
                                    <w:div w:id="8068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879045">
          <w:marLeft w:val="0"/>
          <w:marRight w:val="0"/>
          <w:marTop w:val="0"/>
          <w:marBottom w:val="0"/>
          <w:divBdr>
            <w:top w:val="none" w:sz="0" w:space="0" w:color="auto"/>
            <w:left w:val="none" w:sz="0" w:space="0" w:color="auto"/>
            <w:bottom w:val="none" w:sz="0" w:space="0" w:color="auto"/>
            <w:right w:val="none" w:sz="0" w:space="0" w:color="auto"/>
          </w:divBdr>
          <w:divsChild>
            <w:div w:id="101415580">
              <w:marLeft w:val="0"/>
              <w:marRight w:val="0"/>
              <w:marTop w:val="0"/>
              <w:marBottom w:val="0"/>
              <w:divBdr>
                <w:top w:val="none" w:sz="0" w:space="0" w:color="auto"/>
                <w:left w:val="none" w:sz="0" w:space="0" w:color="auto"/>
                <w:bottom w:val="none" w:sz="0" w:space="0" w:color="auto"/>
                <w:right w:val="none" w:sz="0" w:space="0" w:color="auto"/>
              </w:divBdr>
              <w:divsChild>
                <w:div w:id="1620145267">
                  <w:marLeft w:val="0"/>
                  <w:marRight w:val="0"/>
                  <w:marTop w:val="0"/>
                  <w:marBottom w:val="0"/>
                  <w:divBdr>
                    <w:top w:val="none" w:sz="0" w:space="0" w:color="auto"/>
                    <w:left w:val="none" w:sz="0" w:space="0" w:color="auto"/>
                    <w:bottom w:val="none" w:sz="0" w:space="0" w:color="auto"/>
                    <w:right w:val="none" w:sz="0" w:space="0" w:color="auto"/>
                  </w:divBdr>
                  <w:divsChild>
                    <w:div w:id="100423595">
                      <w:marLeft w:val="0"/>
                      <w:marRight w:val="0"/>
                      <w:marTop w:val="0"/>
                      <w:marBottom w:val="0"/>
                      <w:divBdr>
                        <w:top w:val="none" w:sz="0" w:space="0" w:color="auto"/>
                        <w:left w:val="none" w:sz="0" w:space="0" w:color="auto"/>
                        <w:bottom w:val="none" w:sz="0" w:space="0" w:color="auto"/>
                        <w:right w:val="none" w:sz="0" w:space="0" w:color="auto"/>
                      </w:divBdr>
                      <w:divsChild>
                        <w:div w:id="134034139">
                          <w:marLeft w:val="0"/>
                          <w:marRight w:val="0"/>
                          <w:marTop w:val="0"/>
                          <w:marBottom w:val="0"/>
                          <w:divBdr>
                            <w:top w:val="none" w:sz="0" w:space="0" w:color="auto"/>
                            <w:left w:val="none" w:sz="0" w:space="0" w:color="auto"/>
                            <w:bottom w:val="none" w:sz="0" w:space="0" w:color="auto"/>
                            <w:right w:val="none" w:sz="0" w:space="0" w:color="auto"/>
                          </w:divBdr>
                          <w:divsChild>
                            <w:div w:id="2021882348">
                              <w:marLeft w:val="0"/>
                              <w:marRight w:val="0"/>
                              <w:marTop w:val="0"/>
                              <w:marBottom w:val="0"/>
                              <w:divBdr>
                                <w:top w:val="none" w:sz="0" w:space="0" w:color="auto"/>
                                <w:left w:val="none" w:sz="0" w:space="0" w:color="auto"/>
                                <w:bottom w:val="none" w:sz="0" w:space="0" w:color="auto"/>
                                <w:right w:val="none" w:sz="0" w:space="0" w:color="auto"/>
                              </w:divBdr>
                              <w:divsChild>
                                <w:div w:id="154030592">
                                  <w:marLeft w:val="0"/>
                                  <w:marRight w:val="0"/>
                                  <w:marTop w:val="0"/>
                                  <w:marBottom w:val="0"/>
                                  <w:divBdr>
                                    <w:top w:val="none" w:sz="0" w:space="0" w:color="auto"/>
                                    <w:left w:val="none" w:sz="0" w:space="0" w:color="auto"/>
                                    <w:bottom w:val="none" w:sz="0" w:space="0" w:color="auto"/>
                                    <w:right w:val="none" w:sz="0" w:space="0" w:color="auto"/>
                                  </w:divBdr>
                                  <w:divsChild>
                                    <w:div w:id="9569901">
                                      <w:marLeft w:val="0"/>
                                      <w:marRight w:val="0"/>
                                      <w:marTop w:val="0"/>
                                      <w:marBottom w:val="0"/>
                                      <w:divBdr>
                                        <w:top w:val="none" w:sz="0" w:space="0" w:color="auto"/>
                                        <w:left w:val="none" w:sz="0" w:space="0" w:color="auto"/>
                                        <w:bottom w:val="none" w:sz="0" w:space="0" w:color="auto"/>
                                        <w:right w:val="none" w:sz="0" w:space="0" w:color="auto"/>
                                      </w:divBdr>
                                      <w:divsChild>
                                        <w:div w:id="9170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400244">
          <w:marLeft w:val="0"/>
          <w:marRight w:val="0"/>
          <w:marTop w:val="0"/>
          <w:marBottom w:val="0"/>
          <w:divBdr>
            <w:top w:val="none" w:sz="0" w:space="0" w:color="auto"/>
            <w:left w:val="none" w:sz="0" w:space="0" w:color="auto"/>
            <w:bottom w:val="none" w:sz="0" w:space="0" w:color="auto"/>
            <w:right w:val="none" w:sz="0" w:space="0" w:color="auto"/>
          </w:divBdr>
          <w:divsChild>
            <w:div w:id="245916626">
              <w:marLeft w:val="0"/>
              <w:marRight w:val="0"/>
              <w:marTop w:val="0"/>
              <w:marBottom w:val="0"/>
              <w:divBdr>
                <w:top w:val="none" w:sz="0" w:space="0" w:color="auto"/>
                <w:left w:val="none" w:sz="0" w:space="0" w:color="auto"/>
                <w:bottom w:val="none" w:sz="0" w:space="0" w:color="auto"/>
                <w:right w:val="none" w:sz="0" w:space="0" w:color="auto"/>
              </w:divBdr>
              <w:divsChild>
                <w:div w:id="1350907278">
                  <w:marLeft w:val="0"/>
                  <w:marRight w:val="0"/>
                  <w:marTop w:val="0"/>
                  <w:marBottom w:val="0"/>
                  <w:divBdr>
                    <w:top w:val="none" w:sz="0" w:space="0" w:color="auto"/>
                    <w:left w:val="none" w:sz="0" w:space="0" w:color="auto"/>
                    <w:bottom w:val="none" w:sz="0" w:space="0" w:color="auto"/>
                    <w:right w:val="none" w:sz="0" w:space="0" w:color="auto"/>
                  </w:divBdr>
                  <w:divsChild>
                    <w:div w:id="2133017340">
                      <w:marLeft w:val="0"/>
                      <w:marRight w:val="0"/>
                      <w:marTop w:val="0"/>
                      <w:marBottom w:val="0"/>
                      <w:divBdr>
                        <w:top w:val="none" w:sz="0" w:space="0" w:color="auto"/>
                        <w:left w:val="none" w:sz="0" w:space="0" w:color="auto"/>
                        <w:bottom w:val="none" w:sz="0" w:space="0" w:color="auto"/>
                        <w:right w:val="none" w:sz="0" w:space="0" w:color="auto"/>
                      </w:divBdr>
                      <w:divsChild>
                        <w:div w:id="1370882643">
                          <w:marLeft w:val="0"/>
                          <w:marRight w:val="0"/>
                          <w:marTop w:val="0"/>
                          <w:marBottom w:val="0"/>
                          <w:divBdr>
                            <w:top w:val="none" w:sz="0" w:space="0" w:color="auto"/>
                            <w:left w:val="none" w:sz="0" w:space="0" w:color="auto"/>
                            <w:bottom w:val="none" w:sz="0" w:space="0" w:color="auto"/>
                            <w:right w:val="none" w:sz="0" w:space="0" w:color="auto"/>
                          </w:divBdr>
                          <w:divsChild>
                            <w:div w:id="2016423154">
                              <w:marLeft w:val="0"/>
                              <w:marRight w:val="0"/>
                              <w:marTop w:val="0"/>
                              <w:marBottom w:val="0"/>
                              <w:divBdr>
                                <w:top w:val="none" w:sz="0" w:space="0" w:color="auto"/>
                                <w:left w:val="none" w:sz="0" w:space="0" w:color="auto"/>
                                <w:bottom w:val="none" w:sz="0" w:space="0" w:color="auto"/>
                                <w:right w:val="none" w:sz="0" w:space="0" w:color="auto"/>
                              </w:divBdr>
                              <w:divsChild>
                                <w:div w:id="1627926985">
                                  <w:marLeft w:val="0"/>
                                  <w:marRight w:val="0"/>
                                  <w:marTop w:val="0"/>
                                  <w:marBottom w:val="0"/>
                                  <w:divBdr>
                                    <w:top w:val="none" w:sz="0" w:space="0" w:color="auto"/>
                                    <w:left w:val="none" w:sz="0" w:space="0" w:color="auto"/>
                                    <w:bottom w:val="none" w:sz="0" w:space="0" w:color="auto"/>
                                    <w:right w:val="none" w:sz="0" w:space="0" w:color="auto"/>
                                  </w:divBdr>
                                  <w:divsChild>
                                    <w:div w:id="20732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3636">
                              <w:marLeft w:val="0"/>
                              <w:marRight w:val="0"/>
                              <w:marTop w:val="0"/>
                              <w:marBottom w:val="0"/>
                              <w:divBdr>
                                <w:top w:val="none" w:sz="0" w:space="0" w:color="auto"/>
                                <w:left w:val="none" w:sz="0" w:space="0" w:color="auto"/>
                                <w:bottom w:val="none" w:sz="0" w:space="0" w:color="auto"/>
                                <w:right w:val="none" w:sz="0" w:space="0" w:color="auto"/>
                              </w:divBdr>
                              <w:divsChild>
                                <w:div w:id="1539472260">
                                  <w:marLeft w:val="0"/>
                                  <w:marRight w:val="0"/>
                                  <w:marTop w:val="0"/>
                                  <w:marBottom w:val="0"/>
                                  <w:divBdr>
                                    <w:top w:val="none" w:sz="0" w:space="0" w:color="auto"/>
                                    <w:left w:val="none" w:sz="0" w:space="0" w:color="auto"/>
                                    <w:bottom w:val="none" w:sz="0" w:space="0" w:color="auto"/>
                                    <w:right w:val="none" w:sz="0" w:space="0" w:color="auto"/>
                                  </w:divBdr>
                                  <w:divsChild>
                                    <w:div w:id="1539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09">
                              <w:marLeft w:val="0"/>
                              <w:marRight w:val="0"/>
                              <w:marTop w:val="0"/>
                              <w:marBottom w:val="0"/>
                              <w:divBdr>
                                <w:top w:val="none" w:sz="0" w:space="0" w:color="auto"/>
                                <w:left w:val="none" w:sz="0" w:space="0" w:color="auto"/>
                                <w:bottom w:val="none" w:sz="0" w:space="0" w:color="auto"/>
                                <w:right w:val="none" w:sz="0" w:space="0" w:color="auto"/>
                              </w:divBdr>
                              <w:divsChild>
                                <w:div w:id="1869446309">
                                  <w:marLeft w:val="0"/>
                                  <w:marRight w:val="0"/>
                                  <w:marTop w:val="0"/>
                                  <w:marBottom w:val="0"/>
                                  <w:divBdr>
                                    <w:top w:val="none" w:sz="0" w:space="0" w:color="auto"/>
                                    <w:left w:val="none" w:sz="0" w:space="0" w:color="auto"/>
                                    <w:bottom w:val="none" w:sz="0" w:space="0" w:color="auto"/>
                                    <w:right w:val="none" w:sz="0" w:space="0" w:color="auto"/>
                                  </w:divBdr>
                                  <w:divsChild>
                                    <w:div w:id="14144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555">
                              <w:marLeft w:val="0"/>
                              <w:marRight w:val="0"/>
                              <w:marTop w:val="0"/>
                              <w:marBottom w:val="0"/>
                              <w:divBdr>
                                <w:top w:val="none" w:sz="0" w:space="0" w:color="auto"/>
                                <w:left w:val="none" w:sz="0" w:space="0" w:color="auto"/>
                                <w:bottom w:val="none" w:sz="0" w:space="0" w:color="auto"/>
                                <w:right w:val="none" w:sz="0" w:space="0" w:color="auto"/>
                              </w:divBdr>
                              <w:divsChild>
                                <w:div w:id="1210920373">
                                  <w:marLeft w:val="0"/>
                                  <w:marRight w:val="0"/>
                                  <w:marTop w:val="0"/>
                                  <w:marBottom w:val="0"/>
                                  <w:divBdr>
                                    <w:top w:val="none" w:sz="0" w:space="0" w:color="auto"/>
                                    <w:left w:val="none" w:sz="0" w:space="0" w:color="auto"/>
                                    <w:bottom w:val="none" w:sz="0" w:space="0" w:color="auto"/>
                                    <w:right w:val="none" w:sz="0" w:space="0" w:color="auto"/>
                                  </w:divBdr>
                                  <w:divsChild>
                                    <w:div w:id="1589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8737">
                          <w:marLeft w:val="0"/>
                          <w:marRight w:val="0"/>
                          <w:marTop w:val="0"/>
                          <w:marBottom w:val="0"/>
                          <w:divBdr>
                            <w:top w:val="none" w:sz="0" w:space="0" w:color="auto"/>
                            <w:left w:val="none" w:sz="0" w:space="0" w:color="auto"/>
                            <w:bottom w:val="none" w:sz="0" w:space="0" w:color="auto"/>
                            <w:right w:val="none" w:sz="0" w:space="0" w:color="auto"/>
                          </w:divBdr>
                          <w:divsChild>
                            <w:div w:id="1957132184">
                              <w:marLeft w:val="0"/>
                              <w:marRight w:val="0"/>
                              <w:marTop w:val="0"/>
                              <w:marBottom w:val="0"/>
                              <w:divBdr>
                                <w:top w:val="none" w:sz="0" w:space="0" w:color="auto"/>
                                <w:left w:val="none" w:sz="0" w:space="0" w:color="auto"/>
                                <w:bottom w:val="none" w:sz="0" w:space="0" w:color="auto"/>
                                <w:right w:val="none" w:sz="0" w:space="0" w:color="auto"/>
                              </w:divBdr>
                              <w:divsChild>
                                <w:div w:id="1085220896">
                                  <w:marLeft w:val="0"/>
                                  <w:marRight w:val="0"/>
                                  <w:marTop w:val="0"/>
                                  <w:marBottom w:val="0"/>
                                  <w:divBdr>
                                    <w:top w:val="none" w:sz="0" w:space="0" w:color="auto"/>
                                    <w:left w:val="none" w:sz="0" w:space="0" w:color="auto"/>
                                    <w:bottom w:val="none" w:sz="0" w:space="0" w:color="auto"/>
                                    <w:right w:val="none" w:sz="0" w:space="0" w:color="auto"/>
                                  </w:divBdr>
                                  <w:divsChild>
                                    <w:div w:id="10251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17982">
          <w:marLeft w:val="0"/>
          <w:marRight w:val="0"/>
          <w:marTop w:val="0"/>
          <w:marBottom w:val="0"/>
          <w:divBdr>
            <w:top w:val="none" w:sz="0" w:space="0" w:color="auto"/>
            <w:left w:val="none" w:sz="0" w:space="0" w:color="auto"/>
            <w:bottom w:val="none" w:sz="0" w:space="0" w:color="auto"/>
            <w:right w:val="none" w:sz="0" w:space="0" w:color="auto"/>
          </w:divBdr>
          <w:divsChild>
            <w:div w:id="68961637">
              <w:marLeft w:val="0"/>
              <w:marRight w:val="0"/>
              <w:marTop w:val="0"/>
              <w:marBottom w:val="0"/>
              <w:divBdr>
                <w:top w:val="none" w:sz="0" w:space="0" w:color="auto"/>
                <w:left w:val="none" w:sz="0" w:space="0" w:color="auto"/>
                <w:bottom w:val="none" w:sz="0" w:space="0" w:color="auto"/>
                <w:right w:val="none" w:sz="0" w:space="0" w:color="auto"/>
              </w:divBdr>
              <w:divsChild>
                <w:div w:id="190534091">
                  <w:marLeft w:val="0"/>
                  <w:marRight w:val="0"/>
                  <w:marTop w:val="0"/>
                  <w:marBottom w:val="0"/>
                  <w:divBdr>
                    <w:top w:val="none" w:sz="0" w:space="0" w:color="auto"/>
                    <w:left w:val="none" w:sz="0" w:space="0" w:color="auto"/>
                    <w:bottom w:val="none" w:sz="0" w:space="0" w:color="auto"/>
                    <w:right w:val="none" w:sz="0" w:space="0" w:color="auto"/>
                  </w:divBdr>
                  <w:divsChild>
                    <w:div w:id="3940274">
                      <w:marLeft w:val="0"/>
                      <w:marRight w:val="0"/>
                      <w:marTop w:val="0"/>
                      <w:marBottom w:val="0"/>
                      <w:divBdr>
                        <w:top w:val="none" w:sz="0" w:space="0" w:color="auto"/>
                        <w:left w:val="none" w:sz="0" w:space="0" w:color="auto"/>
                        <w:bottom w:val="none" w:sz="0" w:space="0" w:color="auto"/>
                        <w:right w:val="none" w:sz="0" w:space="0" w:color="auto"/>
                      </w:divBdr>
                      <w:divsChild>
                        <w:div w:id="835145847">
                          <w:marLeft w:val="0"/>
                          <w:marRight w:val="0"/>
                          <w:marTop w:val="0"/>
                          <w:marBottom w:val="0"/>
                          <w:divBdr>
                            <w:top w:val="none" w:sz="0" w:space="0" w:color="auto"/>
                            <w:left w:val="none" w:sz="0" w:space="0" w:color="auto"/>
                            <w:bottom w:val="none" w:sz="0" w:space="0" w:color="auto"/>
                            <w:right w:val="none" w:sz="0" w:space="0" w:color="auto"/>
                          </w:divBdr>
                          <w:divsChild>
                            <w:div w:id="1480800772">
                              <w:marLeft w:val="0"/>
                              <w:marRight w:val="0"/>
                              <w:marTop w:val="0"/>
                              <w:marBottom w:val="0"/>
                              <w:divBdr>
                                <w:top w:val="none" w:sz="0" w:space="0" w:color="auto"/>
                                <w:left w:val="none" w:sz="0" w:space="0" w:color="auto"/>
                                <w:bottom w:val="none" w:sz="0" w:space="0" w:color="auto"/>
                                <w:right w:val="none" w:sz="0" w:space="0" w:color="auto"/>
                              </w:divBdr>
                              <w:divsChild>
                                <w:div w:id="1830709147">
                                  <w:marLeft w:val="0"/>
                                  <w:marRight w:val="0"/>
                                  <w:marTop w:val="0"/>
                                  <w:marBottom w:val="0"/>
                                  <w:divBdr>
                                    <w:top w:val="none" w:sz="0" w:space="0" w:color="auto"/>
                                    <w:left w:val="none" w:sz="0" w:space="0" w:color="auto"/>
                                    <w:bottom w:val="none" w:sz="0" w:space="0" w:color="auto"/>
                                    <w:right w:val="none" w:sz="0" w:space="0" w:color="auto"/>
                                  </w:divBdr>
                                  <w:divsChild>
                                    <w:div w:id="1827673252">
                                      <w:marLeft w:val="0"/>
                                      <w:marRight w:val="0"/>
                                      <w:marTop w:val="0"/>
                                      <w:marBottom w:val="0"/>
                                      <w:divBdr>
                                        <w:top w:val="none" w:sz="0" w:space="0" w:color="auto"/>
                                        <w:left w:val="none" w:sz="0" w:space="0" w:color="auto"/>
                                        <w:bottom w:val="none" w:sz="0" w:space="0" w:color="auto"/>
                                        <w:right w:val="none" w:sz="0" w:space="0" w:color="auto"/>
                                      </w:divBdr>
                                      <w:divsChild>
                                        <w:div w:id="20175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775254">
          <w:marLeft w:val="0"/>
          <w:marRight w:val="0"/>
          <w:marTop w:val="0"/>
          <w:marBottom w:val="0"/>
          <w:divBdr>
            <w:top w:val="none" w:sz="0" w:space="0" w:color="auto"/>
            <w:left w:val="none" w:sz="0" w:space="0" w:color="auto"/>
            <w:bottom w:val="none" w:sz="0" w:space="0" w:color="auto"/>
            <w:right w:val="none" w:sz="0" w:space="0" w:color="auto"/>
          </w:divBdr>
          <w:divsChild>
            <w:div w:id="163709155">
              <w:marLeft w:val="0"/>
              <w:marRight w:val="0"/>
              <w:marTop w:val="0"/>
              <w:marBottom w:val="0"/>
              <w:divBdr>
                <w:top w:val="none" w:sz="0" w:space="0" w:color="auto"/>
                <w:left w:val="none" w:sz="0" w:space="0" w:color="auto"/>
                <w:bottom w:val="none" w:sz="0" w:space="0" w:color="auto"/>
                <w:right w:val="none" w:sz="0" w:space="0" w:color="auto"/>
              </w:divBdr>
              <w:divsChild>
                <w:div w:id="1159467623">
                  <w:marLeft w:val="0"/>
                  <w:marRight w:val="0"/>
                  <w:marTop w:val="0"/>
                  <w:marBottom w:val="0"/>
                  <w:divBdr>
                    <w:top w:val="none" w:sz="0" w:space="0" w:color="auto"/>
                    <w:left w:val="none" w:sz="0" w:space="0" w:color="auto"/>
                    <w:bottom w:val="none" w:sz="0" w:space="0" w:color="auto"/>
                    <w:right w:val="none" w:sz="0" w:space="0" w:color="auto"/>
                  </w:divBdr>
                  <w:divsChild>
                    <w:div w:id="1867450907">
                      <w:marLeft w:val="0"/>
                      <w:marRight w:val="0"/>
                      <w:marTop w:val="0"/>
                      <w:marBottom w:val="0"/>
                      <w:divBdr>
                        <w:top w:val="none" w:sz="0" w:space="0" w:color="auto"/>
                        <w:left w:val="none" w:sz="0" w:space="0" w:color="auto"/>
                        <w:bottom w:val="none" w:sz="0" w:space="0" w:color="auto"/>
                        <w:right w:val="none" w:sz="0" w:space="0" w:color="auto"/>
                      </w:divBdr>
                      <w:divsChild>
                        <w:div w:id="34889780">
                          <w:marLeft w:val="0"/>
                          <w:marRight w:val="0"/>
                          <w:marTop w:val="0"/>
                          <w:marBottom w:val="0"/>
                          <w:divBdr>
                            <w:top w:val="none" w:sz="0" w:space="0" w:color="auto"/>
                            <w:left w:val="none" w:sz="0" w:space="0" w:color="auto"/>
                            <w:bottom w:val="none" w:sz="0" w:space="0" w:color="auto"/>
                            <w:right w:val="none" w:sz="0" w:space="0" w:color="auto"/>
                          </w:divBdr>
                          <w:divsChild>
                            <w:div w:id="734619612">
                              <w:marLeft w:val="0"/>
                              <w:marRight w:val="0"/>
                              <w:marTop w:val="0"/>
                              <w:marBottom w:val="0"/>
                              <w:divBdr>
                                <w:top w:val="none" w:sz="0" w:space="0" w:color="auto"/>
                                <w:left w:val="none" w:sz="0" w:space="0" w:color="auto"/>
                                <w:bottom w:val="none" w:sz="0" w:space="0" w:color="auto"/>
                                <w:right w:val="none" w:sz="0" w:space="0" w:color="auto"/>
                              </w:divBdr>
                              <w:divsChild>
                                <w:div w:id="1681353586">
                                  <w:marLeft w:val="0"/>
                                  <w:marRight w:val="0"/>
                                  <w:marTop w:val="0"/>
                                  <w:marBottom w:val="0"/>
                                  <w:divBdr>
                                    <w:top w:val="none" w:sz="0" w:space="0" w:color="auto"/>
                                    <w:left w:val="none" w:sz="0" w:space="0" w:color="auto"/>
                                    <w:bottom w:val="none" w:sz="0" w:space="0" w:color="auto"/>
                                    <w:right w:val="none" w:sz="0" w:space="0" w:color="auto"/>
                                  </w:divBdr>
                                  <w:divsChild>
                                    <w:div w:id="1291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91742">
                          <w:marLeft w:val="0"/>
                          <w:marRight w:val="0"/>
                          <w:marTop w:val="0"/>
                          <w:marBottom w:val="0"/>
                          <w:divBdr>
                            <w:top w:val="none" w:sz="0" w:space="0" w:color="auto"/>
                            <w:left w:val="none" w:sz="0" w:space="0" w:color="auto"/>
                            <w:bottom w:val="none" w:sz="0" w:space="0" w:color="auto"/>
                            <w:right w:val="none" w:sz="0" w:space="0" w:color="auto"/>
                          </w:divBdr>
                          <w:divsChild>
                            <w:div w:id="987783414">
                              <w:marLeft w:val="0"/>
                              <w:marRight w:val="0"/>
                              <w:marTop w:val="0"/>
                              <w:marBottom w:val="0"/>
                              <w:divBdr>
                                <w:top w:val="none" w:sz="0" w:space="0" w:color="auto"/>
                                <w:left w:val="none" w:sz="0" w:space="0" w:color="auto"/>
                                <w:bottom w:val="none" w:sz="0" w:space="0" w:color="auto"/>
                                <w:right w:val="none" w:sz="0" w:space="0" w:color="auto"/>
                              </w:divBdr>
                              <w:divsChild>
                                <w:div w:id="1291478702">
                                  <w:marLeft w:val="0"/>
                                  <w:marRight w:val="0"/>
                                  <w:marTop w:val="0"/>
                                  <w:marBottom w:val="0"/>
                                  <w:divBdr>
                                    <w:top w:val="none" w:sz="0" w:space="0" w:color="auto"/>
                                    <w:left w:val="none" w:sz="0" w:space="0" w:color="auto"/>
                                    <w:bottom w:val="none" w:sz="0" w:space="0" w:color="auto"/>
                                    <w:right w:val="none" w:sz="0" w:space="0" w:color="auto"/>
                                  </w:divBdr>
                                  <w:divsChild>
                                    <w:div w:id="1290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639043">
          <w:marLeft w:val="0"/>
          <w:marRight w:val="0"/>
          <w:marTop w:val="0"/>
          <w:marBottom w:val="0"/>
          <w:divBdr>
            <w:top w:val="none" w:sz="0" w:space="0" w:color="auto"/>
            <w:left w:val="none" w:sz="0" w:space="0" w:color="auto"/>
            <w:bottom w:val="none" w:sz="0" w:space="0" w:color="auto"/>
            <w:right w:val="none" w:sz="0" w:space="0" w:color="auto"/>
          </w:divBdr>
          <w:divsChild>
            <w:div w:id="94135373">
              <w:marLeft w:val="0"/>
              <w:marRight w:val="0"/>
              <w:marTop w:val="0"/>
              <w:marBottom w:val="0"/>
              <w:divBdr>
                <w:top w:val="none" w:sz="0" w:space="0" w:color="auto"/>
                <w:left w:val="none" w:sz="0" w:space="0" w:color="auto"/>
                <w:bottom w:val="none" w:sz="0" w:space="0" w:color="auto"/>
                <w:right w:val="none" w:sz="0" w:space="0" w:color="auto"/>
              </w:divBdr>
              <w:divsChild>
                <w:div w:id="2079086882">
                  <w:marLeft w:val="0"/>
                  <w:marRight w:val="0"/>
                  <w:marTop w:val="0"/>
                  <w:marBottom w:val="0"/>
                  <w:divBdr>
                    <w:top w:val="none" w:sz="0" w:space="0" w:color="auto"/>
                    <w:left w:val="none" w:sz="0" w:space="0" w:color="auto"/>
                    <w:bottom w:val="none" w:sz="0" w:space="0" w:color="auto"/>
                    <w:right w:val="none" w:sz="0" w:space="0" w:color="auto"/>
                  </w:divBdr>
                  <w:divsChild>
                    <w:div w:id="1098254740">
                      <w:marLeft w:val="0"/>
                      <w:marRight w:val="0"/>
                      <w:marTop w:val="0"/>
                      <w:marBottom w:val="0"/>
                      <w:divBdr>
                        <w:top w:val="none" w:sz="0" w:space="0" w:color="auto"/>
                        <w:left w:val="none" w:sz="0" w:space="0" w:color="auto"/>
                        <w:bottom w:val="none" w:sz="0" w:space="0" w:color="auto"/>
                        <w:right w:val="none" w:sz="0" w:space="0" w:color="auto"/>
                      </w:divBdr>
                      <w:divsChild>
                        <w:div w:id="1988628569">
                          <w:marLeft w:val="0"/>
                          <w:marRight w:val="0"/>
                          <w:marTop w:val="0"/>
                          <w:marBottom w:val="0"/>
                          <w:divBdr>
                            <w:top w:val="none" w:sz="0" w:space="0" w:color="auto"/>
                            <w:left w:val="none" w:sz="0" w:space="0" w:color="auto"/>
                            <w:bottom w:val="none" w:sz="0" w:space="0" w:color="auto"/>
                            <w:right w:val="none" w:sz="0" w:space="0" w:color="auto"/>
                          </w:divBdr>
                          <w:divsChild>
                            <w:div w:id="251357861">
                              <w:marLeft w:val="0"/>
                              <w:marRight w:val="0"/>
                              <w:marTop w:val="0"/>
                              <w:marBottom w:val="0"/>
                              <w:divBdr>
                                <w:top w:val="none" w:sz="0" w:space="0" w:color="auto"/>
                                <w:left w:val="none" w:sz="0" w:space="0" w:color="auto"/>
                                <w:bottom w:val="none" w:sz="0" w:space="0" w:color="auto"/>
                                <w:right w:val="none" w:sz="0" w:space="0" w:color="auto"/>
                              </w:divBdr>
                              <w:divsChild>
                                <w:div w:id="1602881553">
                                  <w:marLeft w:val="0"/>
                                  <w:marRight w:val="0"/>
                                  <w:marTop w:val="0"/>
                                  <w:marBottom w:val="0"/>
                                  <w:divBdr>
                                    <w:top w:val="none" w:sz="0" w:space="0" w:color="auto"/>
                                    <w:left w:val="none" w:sz="0" w:space="0" w:color="auto"/>
                                    <w:bottom w:val="none" w:sz="0" w:space="0" w:color="auto"/>
                                    <w:right w:val="none" w:sz="0" w:space="0" w:color="auto"/>
                                  </w:divBdr>
                                  <w:divsChild>
                                    <w:div w:id="2134058019">
                                      <w:marLeft w:val="0"/>
                                      <w:marRight w:val="0"/>
                                      <w:marTop w:val="0"/>
                                      <w:marBottom w:val="0"/>
                                      <w:divBdr>
                                        <w:top w:val="none" w:sz="0" w:space="0" w:color="auto"/>
                                        <w:left w:val="none" w:sz="0" w:space="0" w:color="auto"/>
                                        <w:bottom w:val="none" w:sz="0" w:space="0" w:color="auto"/>
                                        <w:right w:val="none" w:sz="0" w:space="0" w:color="auto"/>
                                      </w:divBdr>
                                      <w:divsChild>
                                        <w:div w:id="3187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624383">
          <w:marLeft w:val="0"/>
          <w:marRight w:val="0"/>
          <w:marTop w:val="0"/>
          <w:marBottom w:val="0"/>
          <w:divBdr>
            <w:top w:val="none" w:sz="0" w:space="0" w:color="auto"/>
            <w:left w:val="none" w:sz="0" w:space="0" w:color="auto"/>
            <w:bottom w:val="none" w:sz="0" w:space="0" w:color="auto"/>
            <w:right w:val="none" w:sz="0" w:space="0" w:color="auto"/>
          </w:divBdr>
          <w:divsChild>
            <w:div w:id="1550267328">
              <w:marLeft w:val="0"/>
              <w:marRight w:val="0"/>
              <w:marTop w:val="0"/>
              <w:marBottom w:val="0"/>
              <w:divBdr>
                <w:top w:val="none" w:sz="0" w:space="0" w:color="auto"/>
                <w:left w:val="none" w:sz="0" w:space="0" w:color="auto"/>
                <w:bottom w:val="none" w:sz="0" w:space="0" w:color="auto"/>
                <w:right w:val="none" w:sz="0" w:space="0" w:color="auto"/>
              </w:divBdr>
              <w:divsChild>
                <w:div w:id="1163199654">
                  <w:marLeft w:val="0"/>
                  <w:marRight w:val="0"/>
                  <w:marTop w:val="0"/>
                  <w:marBottom w:val="0"/>
                  <w:divBdr>
                    <w:top w:val="none" w:sz="0" w:space="0" w:color="auto"/>
                    <w:left w:val="none" w:sz="0" w:space="0" w:color="auto"/>
                    <w:bottom w:val="none" w:sz="0" w:space="0" w:color="auto"/>
                    <w:right w:val="none" w:sz="0" w:space="0" w:color="auto"/>
                  </w:divBdr>
                  <w:divsChild>
                    <w:div w:id="1248657573">
                      <w:marLeft w:val="0"/>
                      <w:marRight w:val="0"/>
                      <w:marTop w:val="0"/>
                      <w:marBottom w:val="0"/>
                      <w:divBdr>
                        <w:top w:val="none" w:sz="0" w:space="0" w:color="auto"/>
                        <w:left w:val="none" w:sz="0" w:space="0" w:color="auto"/>
                        <w:bottom w:val="none" w:sz="0" w:space="0" w:color="auto"/>
                        <w:right w:val="none" w:sz="0" w:space="0" w:color="auto"/>
                      </w:divBdr>
                      <w:divsChild>
                        <w:div w:id="735279453">
                          <w:marLeft w:val="0"/>
                          <w:marRight w:val="0"/>
                          <w:marTop w:val="0"/>
                          <w:marBottom w:val="0"/>
                          <w:divBdr>
                            <w:top w:val="none" w:sz="0" w:space="0" w:color="auto"/>
                            <w:left w:val="none" w:sz="0" w:space="0" w:color="auto"/>
                            <w:bottom w:val="none" w:sz="0" w:space="0" w:color="auto"/>
                            <w:right w:val="none" w:sz="0" w:space="0" w:color="auto"/>
                          </w:divBdr>
                          <w:divsChild>
                            <w:div w:id="1312443532">
                              <w:marLeft w:val="0"/>
                              <w:marRight w:val="0"/>
                              <w:marTop w:val="0"/>
                              <w:marBottom w:val="0"/>
                              <w:divBdr>
                                <w:top w:val="none" w:sz="0" w:space="0" w:color="auto"/>
                                <w:left w:val="none" w:sz="0" w:space="0" w:color="auto"/>
                                <w:bottom w:val="none" w:sz="0" w:space="0" w:color="auto"/>
                                <w:right w:val="none" w:sz="0" w:space="0" w:color="auto"/>
                              </w:divBdr>
                              <w:divsChild>
                                <w:div w:id="994838337">
                                  <w:marLeft w:val="0"/>
                                  <w:marRight w:val="0"/>
                                  <w:marTop w:val="0"/>
                                  <w:marBottom w:val="0"/>
                                  <w:divBdr>
                                    <w:top w:val="none" w:sz="0" w:space="0" w:color="auto"/>
                                    <w:left w:val="none" w:sz="0" w:space="0" w:color="auto"/>
                                    <w:bottom w:val="none" w:sz="0" w:space="0" w:color="auto"/>
                                    <w:right w:val="none" w:sz="0" w:space="0" w:color="auto"/>
                                  </w:divBdr>
                                  <w:divsChild>
                                    <w:div w:id="376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7079">
                          <w:marLeft w:val="0"/>
                          <w:marRight w:val="0"/>
                          <w:marTop w:val="0"/>
                          <w:marBottom w:val="0"/>
                          <w:divBdr>
                            <w:top w:val="none" w:sz="0" w:space="0" w:color="auto"/>
                            <w:left w:val="none" w:sz="0" w:space="0" w:color="auto"/>
                            <w:bottom w:val="none" w:sz="0" w:space="0" w:color="auto"/>
                            <w:right w:val="none" w:sz="0" w:space="0" w:color="auto"/>
                          </w:divBdr>
                          <w:divsChild>
                            <w:div w:id="864944749">
                              <w:marLeft w:val="0"/>
                              <w:marRight w:val="0"/>
                              <w:marTop w:val="0"/>
                              <w:marBottom w:val="0"/>
                              <w:divBdr>
                                <w:top w:val="none" w:sz="0" w:space="0" w:color="auto"/>
                                <w:left w:val="none" w:sz="0" w:space="0" w:color="auto"/>
                                <w:bottom w:val="none" w:sz="0" w:space="0" w:color="auto"/>
                                <w:right w:val="none" w:sz="0" w:space="0" w:color="auto"/>
                              </w:divBdr>
                              <w:divsChild>
                                <w:div w:id="2072535065">
                                  <w:marLeft w:val="0"/>
                                  <w:marRight w:val="0"/>
                                  <w:marTop w:val="0"/>
                                  <w:marBottom w:val="0"/>
                                  <w:divBdr>
                                    <w:top w:val="none" w:sz="0" w:space="0" w:color="auto"/>
                                    <w:left w:val="none" w:sz="0" w:space="0" w:color="auto"/>
                                    <w:bottom w:val="none" w:sz="0" w:space="0" w:color="auto"/>
                                    <w:right w:val="none" w:sz="0" w:space="0" w:color="auto"/>
                                  </w:divBdr>
                                  <w:divsChild>
                                    <w:div w:id="5565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698331">
          <w:marLeft w:val="0"/>
          <w:marRight w:val="0"/>
          <w:marTop w:val="0"/>
          <w:marBottom w:val="0"/>
          <w:divBdr>
            <w:top w:val="none" w:sz="0" w:space="0" w:color="auto"/>
            <w:left w:val="none" w:sz="0" w:space="0" w:color="auto"/>
            <w:bottom w:val="none" w:sz="0" w:space="0" w:color="auto"/>
            <w:right w:val="none" w:sz="0" w:space="0" w:color="auto"/>
          </w:divBdr>
          <w:divsChild>
            <w:div w:id="1515024971">
              <w:marLeft w:val="0"/>
              <w:marRight w:val="0"/>
              <w:marTop w:val="0"/>
              <w:marBottom w:val="0"/>
              <w:divBdr>
                <w:top w:val="none" w:sz="0" w:space="0" w:color="auto"/>
                <w:left w:val="none" w:sz="0" w:space="0" w:color="auto"/>
                <w:bottom w:val="none" w:sz="0" w:space="0" w:color="auto"/>
                <w:right w:val="none" w:sz="0" w:space="0" w:color="auto"/>
              </w:divBdr>
              <w:divsChild>
                <w:div w:id="411857777">
                  <w:marLeft w:val="0"/>
                  <w:marRight w:val="0"/>
                  <w:marTop w:val="0"/>
                  <w:marBottom w:val="0"/>
                  <w:divBdr>
                    <w:top w:val="none" w:sz="0" w:space="0" w:color="auto"/>
                    <w:left w:val="none" w:sz="0" w:space="0" w:color="auto"/>
                    <w:bottom w:val="none" w:sz="0" w:space="0" w:color="auto"/>
                    <w:right w:val="none" w:sz="0" w:space="0" w:color="auto"/>
                  </w:divBdr>
                  <w:divsChild>
                    <w:div w:id="1302803540">
                      <w:marLeft w:val="0"/>
                      <w:marRight w:val="0"/>
                      <w:marTop w:val="0"/>
                      <w:marBottom w:val="0"/>
                      <w:divBdr>
                        <w:top w:val="none" w:sz="0" w:space="0" w:color="auto"/>
                        <w:left w:val="none" w:sz="0" w:space="0" w:color="auto"/>
                        <w:bottom w:val="none" w:sz="0" w:space="0" w:color="auto"/>
                        <w:right w:val="none" w:sz="0" w:space="0" w:color="auto"/>
                      </w:divBdr>
                      <w:divsChild>
                        <w:div w:id="1745952468">
                          <w:marLeft w:val="0"/>
                          <w:marRight w:val="0"/>
                          <w:marTop w:val="0"/>
                          <w:marBottom w:val="0"/>
                          <w:divBdr>
                            <w:top w:val="none" w:sz="0" w:space="0" w:color="auto"/>
                            <w:left w:val="none" w:sz="0" w:space="0" w:color="auto"/>
                            <w:bottom w:val="none" w:sz="0" w:space="0" w:color="auto"/>
                            <w:right w:val="none" w:sz="0" w:space="0" w:color="auto"/>
                          </w:divBdr>
                          <w:divsChild>
                            <w:div w:id="890923248">
                              <w:marLeft w:val="0"/>
                              <w:marRight w:val="0"/>
                              <w:marTop w:val="0"/>
                              <w:marBottom w:val="0"/>
                              <w:divBdr>
                                <w:top w:val="none" w:sz="0" w:space="0" w:color="auto"/>
                                <w:left w:val="none" w:sz="0" w:space="0" w:color="auto"/>
                                <w:bottom w:val="none" w:sz="0" w:space="0" w:color="auto"/>
                                <w:right w:val="none" w:sz="0" w:space="0" w:color="auto"/>
                              </w:divBdr>
                              <w:divsChild>
                                <w:div w:id="759522766">
                                  <w:marLeft w:val="0"/>
                                  <w:marRight w:val="0"/>
                                  <w:marTop w:val="0"/>
                                  <w:marBottom w:val="0"/>
                                  <w:divBdr>
                                    <w:top w:val="none" w:sz="0" w:space="0" w:color="auto"/>
                                    <w:left w:val="none" w:sz="0" w:space="0" w:color="auto"/>
                                    <w:bottom w:val="none" w:sz="0" w:space="0" w:color="auto"/>
                                    <w:right w:val="none" w:sz="0" w:space="0" w:color="auto"/>
                                  </w:divBdr>
                                  <w:divsChild>
                                    <w:div w:id="477579710">
                                      <w:marLeft w:val="0"/>
                                      <w:marRight w:val="0"/>
                                      <w:marTop w:val="0"/>
                                      <w:marBottom w:val="0"/>
                                      <w:divBdr>
                                        <w:top w:val="none" w:sz="0" w:space="0" w:color="auto"/>
                                        <w:left w:val="none" w:sz="0" w:space="0" w:color="auto"/>
                                        <w:bottom w:val="none" w:sz="0" w:space="0" w:color="auto"/>
                                        <w:right w:val="none" w:sz="0" w:space="0" w:color="auto"/>
                                      </w:divBdr>
                                      <w:divsChild>
                                        <w:div w:id="1383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89935">
          <w:marLeft w:val="0"/>
          <w:marRight w:val="0"/>
          <w:marTop w:val="0"/>
          <w:marBottom w:val="0"/>
          <w:divBdr>
            <w:top w:val="none" w:sz="0" w:space="0" w:color="auto"/>
            <w:left w:val="none" w:sz="0" w:space="0" w:color="auto"/>
            <w:bottom w:val="none" w:sz="0" w:space="0" w:color="auto"/>
            <w:right w:val="none" w:sz="0" w:space="0" w:color="auto"/>
          </w:divBdr>
          <w:divsChild>
            <w:div w:id="243612245">
              <w:marLeft w:val="0"/>
              <w:marRight w:val="0"/>
              <w:marTop w:val="0"/>
              <w:marBottom w:val="0"/>
              <w:divBdr>
                <w:top w:val="none" w:sz="0" w:space="0" w:color="auto"/>
                <w:left w:val="none" w:sz="0" w:space="0" w:color="auto"/>
                <w:bottom w:val="none" w:sz="0" w:space="0" w:color="auto"/>
                <w:right w:val="none" w:sz="0" w:space="0" w:color="auto"/>
              </w:divBdr>
              <w:divsChild>
                <w:div w:id="985432063">
                  <w:marLeft w:val="0"/>
                  <w:marRight w:val="0"/>
                  <w:marTop w:val="0"/>
                  <w:marBottom w:val="0"/>
                  <w:divBdr>
                    <w:top w:val="none" w:sz="0" w:space="0" w:color="auto"/>
                    <w:left w:val="none" w:sz="0" w:space="0" w:color="auto"/>
                    <w:bottom w:val="none" w:sz="0" w:space="0" w:color="auto"/>
                    <w:right w:val="none" w:sz="0" w:space="0" w:color="auto"/>
                  </w:divBdr>
                  <w:divsChild>
                    <w:div w:id="1156454043">
                      <w:marLeft w:val="0"/>
                      <w:marRight w:val="0"/>
                      <w:marTop w:val="0"/>
                      <w:marBottom w:val="0"/>
                      <w:divBdr>
                        <w:top w:val="none" w:sz="0" w:space="0" w:color="auto"/>
                        <w:left w:val="none" w:sz="0" w:space="0" w:color="auto"/>
                        <w:bottom w:val="none" w:sz="0" w:space="0" w:color="auto"/>
                        <w:right w:val="none" w:sz="0" w:space="0" w:color="auto"/>
                      </w:divBdr>
                      <w:divsChild>
                        <w:div w:id="656764775">
                          <w:marLeft w:val="0"/>
                          <w:marRight w:val="0"/>
                          <w:marTop w:val="0"/>
                          <w:marBottom w:val="0"/>
                          <w:divBdr>
                            <w:top w:val="none" w:sz="0" w:space="0" w:color="auto"/>
                            <w:left w:val="none" w:sz="0" w:space="0" w:color="auto"/>
                            <w:bottom w:val="none" w:sz="0" w:space="0" w:color="auto"/>
                            <w:right w:val="none" w:sz="0" w:space="0" w:color="auto"/>
                          </w:divBdr>
                          <w:divsChild>
                            <w:div w:id="848906766">
                              <w:marLeft w:val="0"/>
                              <w:marRight w:val="0"/>
                              <w:marTop w:val="0"/>
                              <w:marBottom w:val="0"/>
                              <w:divBdr>
                                <w:top w:val="none" w:sz="0" w:space="0" w:color="auto"/>
                                <w:left w:val="none" w:sz="0" w:space="0" w:color="auto"/>
                                <w:bottom w:val="none" w:sz="0" w:space="0" w:color="auto"/>
                                <w:right w:val="none" w:sz="0" w:space="0" w:color="auto"/>
                              </w:divBdr>
                              <w:divsChild>
                                <w:div w:id="1322078155">
                                  <w:marLeft w:val="0"/>
                                  <w:marRight w:val="0"/>
                                  <w:marTop w:val="0"/>
                                  <w:marBottom w:val="0"/>
                                  <w:divBdr>
                                    <w:top w:val="none" w:sz="0" w:space="0" w:color="auto"/>
                                    <w:left w:val="none" w:sz="0" w:space="0" w:color="auto"/>
                                    <w:bottom w:val="none" w:sz="0" w:space="0" w:color="auto"/>
                                    <w:right w:val="none" w:sz="0" w:space="0" w:color="auto"/>
                                  </w:divBdr>
                                  <w:divsChild>
                                    <w:div w:id="1185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10071">
                          <w:marLeft w:val="0"/>
                          <w:marRight w:val="0"/>
                          <w:marTop w:val="0"/>
                          <w:marBottom w:val="0"/>
                          <w:divBdr>
                            <w:top w:val="none" w:sz="0" w:space="0" w:color="auto"/>
                            <w:left w:val="none" w:sz="0" w:space="0" w:color="auto"/>
                            <w:bottom w:val="none" w:sz="0" w:space="0" w:color="auto"/>
                            <w:right w:val="none" w:sz="0" w:space="0" w:color="auto"/>
                          </w:divBdr>
                          <w:divsChild>
                            <w:div w:id="1406150333">
                              <w:marLeft w:val="0"/>
                              <w:marRight w:val="0"/>
                              <w:marTop w:val="0"/>
                              <w:marBottom w:val="0"/>
                              <w:divBdr>
                                <w:top w:val="none" w:sz="0" w:space="0" w:color="auto"/>
                                <w:left w:val="none" w:sz="0" w:space="0" w:color="auto"/>
                                <w:bottom w:val="none" w:sz="0" w:space="0" w:color="auto"/>
                                <w:right w:val="none" w:sz="0" w:space="0" w:color="auto"/>
                              </w:divBdr>
                              <w:divsChild>
                                <w:div w:id="406928590">
                                  <w:marLeft w:val="0"/>
                                  <w:marRight w:val="0"/>
                                  <w:marTop w:val="0"/>
                                  <w:marBottom w:val="0"/>
                                  <w:divBdr>
                                    <w:top w:val="none" w:sz="0" w:space="0" w:color="auto"/>
                                    <w:left w:val="none" w:sz="0" w:space="0" w:color="auto"/>
                                    <w:bottom w:val="none" w:sz="0" w:space="0" w:color="auto"/>
                                    <w:right w:val="none" w:sz="0" w:space="0" w:color="auto"/>
                                  </w:divBdr>
                                  <w:divsChild>
                                    <w:div w:id="15092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010774">
          <w:marLeft w:val="0"/>
          <w:marRight w:val="0"/>
          <w:marTop w:val="0"/>
          <w:marBottom w:val="0"/>
          <w:divBdr>
            <w:top w:val="none" w:sz="0" w:space="0" w:color="auto"/>
            <w:left w:val="none" w:sz="0" w:space="0" w:color="auto"/>
            <w:bottom w:val="none" w:sz="0" w:space="0" w:color="auto"/>
            <w:right w:val="none" w:sz="0" w:space="0" w:color="auto"/>
          </w:divBdr>
          <w:divsChild>
            <w:div w:id="1950164092">
              <w:marLeft w:val="0"/>
              <w:marRight w:val="0"/>
              <w:marTop w:val="0"/>
              <w:marBottom w:val="0"/>
              <w:divBdr>
                <w:top w:val="none" w:sz="0" w:space="0" w:color="auto"/>
                <w:left w:val="none" w:sz="0" w:space="0" w:color="auto"/>
                <w:bottom w:val="none" w:sz="0" w:space="0" w:color="auto"/>
                <w:right w:val="none" w:sz="0" w:space="0" w:color="auto"/>
              </w:divBdr>
              <w:divsChild>
                <w:div w:id="1249315880">
                  <w:marLeft w:val="0"/>
                  <w:marRight w:val="0"/>
                  <w:marTop w:val="0"/>
                  <w:marBottom w:val="0"/>
                  <w:divBdr>
                    <w:top w:val="none" w:sz="0" w:space="0" w:color="auto"/>
                    <w:left w:val="none" w:sz="0" w:space="0" w:color="auto"/>
                    <w:bottom w:val="none" w:sz="0" w:space="0" w:color="auto"/>
                    <w:right w:val="none" w:sz="0" w:space="0" w:color="auto"/>
                  </w:divBdr>
                  <w:divsChild>
                    <w:div w:id="953749560">
                      <w:marLeft w:val="0"/>
                      <w:marRight w:val="0"/>
                      <w:marTop w:val="0"/>
                      <w:marBottom w:val="0"/>
                      <w:divBdr>
                        <w:top w:val="none" w:sz="0" w:space="0" w:color="auto"/>
                        <w:left w:val="none" w:sz="0" w:space="0" w:color="auto"/>
                        <w:bottom w:val="none" w:sz="0" w:space="0" w:color="auto"/>
                        <w:right w:val="none" w:sz="0" w:space="0" w:color="auto"/>
                      </w:divBdr>
                      <w:divsChild>
                        <w:div w:id="1220436383">
                          <w:marLeft w:val="0"/>
                          <w:marRight w:val="0"/>
                          <w:marTop w:val="0"/>
                          <w:marBottom w:val="0"/>
                          <w:divBdr>
                            <w:top w:val="none" w:sz="0" w:space="0" w:color="auto"/>
                            <w:left w:val="none" w:sz="0" w:space="0" w:color="auto"/>
                            <w:bottom w:val="none" w:sz="0" w:space="0" w:color="auto"/>
                            <w:right w:val="none" w:sz="0" w:space="0" w:color="auto"/>
                          </w:divBdr>
                          <w:divsChild>
                            <w:div w:id="883760422">
                              <w:marLeft w:val="0"/>
                              <w:marRight w:val="0"/>
                              <w:marTop w:val="0"/>
                              <w:marBottom w:val="0"/>
                              <w:divBdr>
                                <w:top w:val="none" w:sz="0" w:space="0" w:color="auto"/>
                                <w:left w:val="none" w:sz="0" w:space="0" w:color="auto"/>
                                <w:bottom w:val="none" w:sz="0" w:space="0" w:color="auto"/>
                                <w:right w:val="none" w:sz="0" w:space="0" w:color="auto"/>
                              </w:divBdr>
                              <w:divsChild>
                                <w:div w:id="190463222">
                                  <w:marLeft w:val="0"/>
                                  <w:marRight w:val="0"/>
                                  <w:marTop w:val="0"/>
                                  <w:marBottom w:val="0"/>
                                  <w:divBdr>
                                    <w:top w:val="none" w:sz="0" w:space="0" w:color="auto"/>
                                    <w:left w:val="none" w:sz="0" w:space="0" w:color="auto"/>
                                    <w:bottom w:val="none" w:sz="0" w:space="0" w:color="auto"/>
                                    <w:right w:val="none" w:sz="0" w:space="0" w:color="auto"/>
                                  </w:divBdr>
                                  <w:divsChild>
                                    <w:div w:id="956255728">
                                      <w:marLeft w:val="0"/>
                                      <w:marRight w:val="0"/>
                                      <w:marTop w:val="0"/>
                                      <w:marBottom w:val="0"/>
                                      <w:divBdr>
                                        <w:top w:val="none" w:sz="0" w:space="0" w:color="auto"/>
                                        <w:left w:val="none" w:sz="0" w:space="0" w:color="auto"/>
                                        <w:bottom w:val="none" w:sz="0" w:space="0" w:color="auto"/>
                                        <w:right w:val="none" w:sz="0" w:space="0" w:color="auto"/>
                                      </w:divBdr>
                                      <w:divsChild>
                                        <w:div w:id="12753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272964">
          <w:marLeft w:val="0"/>
          <w:marRight w:val="0"/>
          <w:marTop w:val="0"/>
          <w:marBottom w:val="0"/>
          <w:divBdr>
            <w:top w:val="none" w:sz="0" w:space="0" w:color="auto"/>
            <w:left w:val="none" w:sz="0" w:space="0" w:color="auto"/>
            <w:bottom w:val="none" w:sz="0" w:space="0" w:color="auto"/>
            <w:right w:val="none" w:sz="0" w:space="0" w:color="auto"/>
          </w:divBdr>
          <w:divsChild>
            <w:div w:id="1275753142">
              <w:marLeft w:val="0"/>
              <w:marRight w:val="0"/>
              <w:marTop w:val="0"/>
              <w:marBottom w:val="0"/>
              <w:divBdr>
                <w:top w:val="none" w:sz="0" w:space="0" w:color="auto"/>
                <w:left w:val="none" w:sz="0" w:space="0" w:color="auto"/>
                <w:bottom w:val="none" w:sz="0" w:space="0" w:color="auto"/>
                <w:right w:val="none" w:sz="0" w:space="0" w:color="auto"/>
              </w:divBdr>
              <w:divsChild>
                <w:div w:id="124659903">
                  <w:marLeft w:val="0"/>
                  <w:marRight w:val="0"/>
                  <w:marTop w:val="0"/>
                  <w:marBottom w:val="0"/>
                  <w:divBdr>
                    <w:top w:val="none" w:sz="0" w:space="0" w:color="auto"/>
                    <w:left w:val="none" w:sz="0" w:space="0" w:color="auto"/>
                    <w:bottom w:val="none" w:sz="0" w:space="0" w:color="auto"/>
                    <w:right w:val="none" w:sz="0" w:space="0" w:color="auto"/>
                  </w:divBdr>
                  <w:divsChild>
                    <w:div w:id="1549948507">
                      <w:marLeft w:val="0"/>
                      <w:marRight w:val="0"/>
                      <w:marTop w:val="0"/>
                      <w:marBottom w:val="0"/>
                      <w:divBdr>
                        <w:top w:val="none" w:sz="0" w:space="0" w:color="auto"/>
                        <w:left w:val="none" w:sz="0" w:space="0" w:color="auto"/>
                        <w:bottom w:val="none" w:sz="0" w:space="0" w:color="auto"/>
                        <w:right w:val="none" w:sz="0" w:space="0" w:color="auto"/>
                      </w:divBdr>
                      <w:divsChild>
                        <w:div w:id="786655298">
                          <w:marLeft w:val="0"/>
                          <w:marRight w:val="0"/>
                          <w:marTop w:val="0"/>
                          <w:marBottom w:val="0"/>
                          <w:divBdr>
                            <w:top w:val="none" w:sz="0" w:space="0" w:color="auto"/>
                            <w:left w:val="none" w:sz="0" w:space="0" w:color="auto"/>
                            <w:bottom w:val="none" w:sz="0" w:space="0" w:color="auto"/>
                            <w:right w:val="none" w:sz="0" w:space="0" w:color="auto"/>
                          </w:divBdr>
                          <w:divsChild>
                            <w:div w:id="122845120">
                              <w:marLeft w:val="0"/>
                              <w:marRight w:val="0"/>
                              <w:marTop w:val="0"/>
                              <w:marBottom w:val="0"/>
                              <w:divBdr>
                                <w:top w:val="none" w:sz="0" w:space="0" w:color="auto"/>
                                <w:left w:val="none" w:sz="0" w:space="0" w:color="auto"/>
                                <w:bottom w:val="none" w:sz="0" w:space="0" w:color="auto"/>
                                <w:right w:val="none" w:sz="0" w:space="0" w:color="auto"/>
                              </w:divBdr>
                              <w:divsChild>
                                <w:div w:id="1335380427">
                                  <w:marLeft w:val="0"/>
                                  <w:marRight w:val="0"/>
                                  <w:marTop w:val="0"/>
                                  <w:marBottom w:val="0"/>
                                  <w:divBdr>
                                    <w:top w:val="none" w:sz="0" w:space="0" w:color="auto"/>
                                    <w:left w:val="none" w:sz="0" w:space="0" w:color="auto"/>
                                    <w:bottom w:val="none" w:sz="0" w:space="0" w:color="auto"/>
                                    <w:right w:val="none" w:sz="0" w:space="0" w:color="auto"/>
                                  </w:divBdr>
                                  <w:divsChild>
                                    <w:div w:id="173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012_Nayan%20Karmaker%20Deep_office67\012_Nayan%20Karmaker%20Deep_office6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012_Nayan%20Karmaker%20Deep_office67\012_Nayan%20Karmaker%20Deep_office6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012_Nayan%20Karmaker%20Deep_office67\012_Nayan%20Karmaker%20Deep_office6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[012_Nayan Karmaker Deep_office67.xlsx]Goal!PivotTable2</c:name>
    <c:fmtId val="-1"/>
  </c:pivotSource>
  <c:chart>
    <c:autoTitleDeleted val="1"/>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2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4"/>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5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Goal!$B$3</c:f>
              <c:strCache>
                <c:ptCount val="1"/>
                <c:pt idx="0">
                  <c:v>Total</c:v>
                </c:pt>
              </c:strCache>
            </c:strRef>
          </c:tx>
          <c:explosion val="5"/>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4AE-4153-B8D0-E7087D0391F5}"/>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4AE-4153-B8D0-E7087D0391F5}"/>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D4AE-4153-B8D0-E7087D0391F5}"/>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D4AE-4153-B8D0-E7087D0391F5}"/>
              </c:ext>
            </c:extLst>
          </c:dPt>
          <c:dPt>
            <c:idx val="4"/>
            <c:bubble3D val="0"/>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D4AE-4153-B8D0-E7087D0391F5}"/>
              </c:ext>
            </c:extLst>
          </c:dPt>
          <c:dPt>
            <c:idx val="5"/>
            <c:bubble3D val="0"/>
            <c:spPr>
              <a:gradFill rotWithShape="1">
                <a:gsLst>
                  <a:gs pos="0">
                    <a:schemeClr val="accent6">
                      <a:tint val="100000"/>
                      <a:shade val="100000"/>
                      <a:satMod val="130000"/>
                    </a:schemeClr>
                  </a:gs>
                  <a:gs pos="100000">
                    <a:schemeClr val="accent6">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D4AE-4153-B8D0-E7087D0391F5}"/>
              </c:ext>
            </c:extLst>
          </c:dPt>
          <c:dPt>
            <c:idx val="6"/>
            <c:bubble3D val="0"/>
            <c:spPr>
              <a:gradFill rotWithShape="1">
                <a:gsLst>
                  <a:gs pos="0">
                    <a:schemeClr val="accent1">
                      <a:lumMod val="60000"/>
                      <a:tint val="100000"/>
                      <a:shade val="100000"/>
                      <a:satMod val="130000"/>
                    </a:schemeClr>
                  </a:gs>
                  <a:gs pos="100000">
                    <a:schemeClr val="accent1">
                      <a:lumMod val="6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D4AE-4153-B8D0-E7087D0391F5}"/>
              </c:ext>
            </c:extLst>
          </c:dPt>
          <c:dPt>
            <c:idx val="7"/>
            <c:bubble3D val="0"/>
            <c:spPr>
              <a:gradFill rotWithShape="1">
                <a:gsLst>
                  <a:gs pos="0">
                    <a:schemeClr val="accent2">
                      <a:lumMod val="60000"/>
                      <a:tint val="100000"/>
                      <a:shade val="100000"/>
                      <a:satMod val="130000"/>
                    </a:schemeClr>
                  </a:gs>
                  <a:gs pos="100000">
                    <a:schemeClr val="accent2">
                      <a:lumMod val="6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F-D4AE-4153-B8D0-E7087D0391F5}"/>
              </c:ext>
            </c:extLst>
          </c:dPt>
          <c:dPt>
            <c:idx val="8"/>
            <c:bubble3D val="0"/>
            <c:spPr>
              <a:gradFill rotWithShape="1">
                <a:gsLst>
                  <a:gs pos="0">
                    <a:schemeClr val="accent3">
                      <a:lumMod val="60000"/>
                      <a:tint val="100000"/>
                      <a:shade val="100000"/>
                      <a:satMod val="130000"/>
                    </a:schemeClr>
                  </a:gs>
                  <a:gs pos="100000">
                    <a:schemeClr val="accent3">
                      <a:lumMod val="6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1-D4AE-4153-B8D0-E7087D0391F5}"/>
              </c:ext>
            </c:extLst>
          </c:dPt>
          <c:dPt>
            <c:idx val="9"/>
            <c:bubble3D val="0"/>
            <c:spPr>
              <a:gradFill rotWithShape="1">
                <a:gsLst>
                  <a:gs pos="0">
                    <a:schemeClr val="accent4">
                      <a:lumMod val="60000"/>
                      <a:tint val="100000"/>
                      <a:shade val="100000"/>
                      <a:satMod val="130000"/>
                    </a:schemeClr>
                  </a:gs>
                  <a:gs pos="100000">
                    <a:schemeClr val="accent4">
                      <a:lumMod val="6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3-D4AE-4153-B8D0-E7087D0391F5}"/>
              </c:ext>
            </c:extLst>
          </c:dPt>
          <c:dPt>
            <c:idx val="10"/>
            <c:bubble3D val="0"/>
            <c:spPr>
              <a:gradFill rotWithShape="1">
                <a:gsLst>
                  <a:gs pos="0">
                    <a:schemeClr val="accent5">
                      <a:lumMod val="60000"/>
                      <a:tint val="100000"/>
                      <a:shade val="100000"/>
                      <a:satMod val="130000"/>
                    </a:schemeClr>
                  </a:gs>
                  <a:gs pos="100000">
                    <a:schemeClr val="accent5">
                      <a:lumMod val="6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5-D4AE-4153-B8D0-E7087D0391F5}"/>
              </c:ext>
            </c:extLst>
          </c:dPt>
          <c:dPt>
            <c:idx val="11"/>
            <c:bubble3D val="0"/>
            <c:spPr>
              <a:gradFill rotWithShape="1">
                <a:gsLst>
                  <a:gs pos="0">
                    <a:schemeClr val="accent6">
                      <a:lumMod val="60000"/>
                      <a:tint val="100000"/>
                      <a:shade val="100000"/>
                      <a:satMod val="130000"/>
                    </a:schemeClr>
                  </a:gs>
                  <a:gs pos="100000">
                    <a:schemeClr val="accent6">
                      <a:lumMod val="6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7-D4AE-4153-B8D0-E7087D0391F5}"/>
              </c:ext>
            </c:extLst>
          </c:dPt>
          <c:dPt>
            <c:idx val="12"/>
            <c:bubble3D val="0"/>
            <c:spPr>
              <a:gradFill rotWithShape="1">
                <a:gsLst>
                  <a:gs pos="0">
                    <a:schemeClr val="accent1">
                      <a:lumMod val="80000"/>
                      <a:lumOff val="20000"/>
                      <a:tint val="100000"/>
                      <a:shade val="100000"/>
                      <a:satMod val="130000"/>
                    </a:schemeClr>
                  </a:gs>
                  <a:gs pos="100000">
                    <a:schemeClr val="accent1">
                      <a:lumMod val="80000"/>
                      <a:lumOff val="2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9-D4AE-4153-B8D0-E7087D0391F5}"/>
              </c:ext>
            </c:extLst>
          </c:dPt>
          <c:dPt>
            <c:idx val="13"/>
            <c:bubble3D val="0"/>
            <c:spPr>
              <a:gradFill rotWithShape="1">
                <a:gsLst>
                  <a:gs pos="0">
                    <a:schemeClr val="accent2">
                      <a:lumMod val="80000"/>
                      <a:lumOff val="20000"/>
                      <a:tint val="100000"/>
                      <a:shade val="100000"/>
                      <a:satMod val="130000"/>
                    </a:schemeClr>
                  </a:gs>
                  <a:gs pos="100000">
                    <a:schemeClr val="accent2">
                      <a:lumMod val="80000"/>
                      <a:lumOff val="2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B-D4AE-4153-B8D0-E7087D0391F5}"/>
              </c:ext>
            </c:extLst>
          </c:dPt>
          <c:dPt>
            <c:idx val="14"/>
            <c:bubble3D val="0"/>
            <c:spPr>
              <a:gradFill rotWithShape="1">
                <a:gsLst>
                  <a:gs pos="0">
                    <a:schemeClr val="accent3">
                      <a:lumMod val="80000"/>
                      <a:lumOff val="20000"/>
                      <a:tint val="100000"/>
                      <a:shade val="100000"/>
                      <a:satMod val="130000"/>
                    </a:schemeClr>
                  </a:gs>
                  <a:gs pos="100000">
                    <a:schemeClr val="accent3">
                      <a:lumMod val="80000"/>
                      <a:lumOff val="2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D-D4AE-4153-B8D0-E7087D0391F5}"/>
              </c:ext>
            </c:extLst>
          </c:dPt>
          <c:dPt>
            <c:idx val="15"/>
            <c:bubble3D val="0"/>
            <c:spPr>
              <a:gradFill rotWithShape="1">
                <a:gsLst>
                  <a:gs pos="0">
                    <a:schemeClr val="accent4">
                      <a:lumMod val="80000"/>
                      <a:lumOff val="20000"/>
                      <a:tint val="100000"/>
                      <a:shade val="100000"/>
                      <a:satMod val="130000"/>
                    </a:schemeClr>
                  </a:gs>
                  <a:gs pos="100000">
                    <a:schemeClr val="accent4">
                      <a:lumMod val="80000"/>
                      <a:lumOff val="2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F-D4AE-4153-B8D0-E7087D0391F5}"/>
              </c:ext>
            </c:extLst>
          </c:dPt>
          <c:dPt>
            <c:idx val="16"/>
            <c:bubble3D val="0"/>
            <c:spPr>
              <a:gradFill rotWithShape="1">
                <a:gsLst>
                  <a:gs pos="0">
                    <a:schemeClr val="accent5">
                      <a:lumMod val="80000"/>
                      <a:lumOff val="20000"/>
                      <a:tint val="100000"/>
                      <a:shade val="100000"/>
                      <a:satMod val="130000"/>
                    </a:schemeClr>
                  </a:gs>
                  <a:gs pos="100000">
                    <a:schemeClr val="accent5">
                      <a:lumMod val="80000"/>
                      <a:lumOff val="2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1-D4AE-4153-B8D0-E7087D0391F5}"/>
              </c:ext>
            </c:extLst>
          </c:dPt>
          <c:dPt>
            <c:idx val="17"/>
            <c:bubble3D val="0"/>
            <c:spPr>
              <a:gradFill rotWithShape="1">
                <a:gsLst>
                  <a:gs pos="0">
                    <a:schemeClr val="accent6">
                      <a:lumMod val="80000"/>
                      <a:lumOff val="20000"/>
                      <a:tint val="100000"/>
                      <a:shade val="100000"/>
                      <a:satMod val="130000"/>
                    </a:schemeClr>
                  </a:gs>
                  <a:gs pos="100000">
                    <a:schemeClr val="accent6">
                      <a:lumMod val="80000"/>
                      <a:lumOff val="2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3-D4AE-4153-B8D0-E7087D0391F5}"/>
              </c:ext>
            </c:extLst>
          </c:dPt>
          <c:dPt>
            <c:idx val="18"/>
            <c:bubble3D val="0"/>
            <c:spPr>
              <a:gradFill rotWithShape="1">
                <a:gsLst>
                  <a:gs pos="0">
                    <a:schemeClr val="accent1">
                      <a:lumMod val="80000"/>
                      <a:tint val="100000"/>
                      <a:shade val="100000"/>
                      <a:satMod val="130000"/>
                    </a:schemeClr>
                  </a:gs>
                  <a:gs pos="100000">
                    <a:schemeClr val="accent1">
                      <a:lumMod val="8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5-D4AE-4153-B8D0-E7087D0391F5}"/>
              </c:ext>
            </c:extLst>
          </c:dPt>
          <c:dPt>
            <c:idx val="19"/>
            <c:bubble3D val="0"/>
            <c:spPr>
              <a:gradFill rotWithShape="1">
                <a:gsLst>
                  <a:gs pos="0">
                    <a:schemeClr val="accent2">
                      <a:lumMod val="80000"/>
                      <a:tint val="100000"/>
                      <a:shade val="100000"/>
                      <a:satMod val="130000"/>
                    </a:schemeClr>
                  </a:gs>
                  <a:gs pos="100000">
                    <a:schemeClr val="accent2">
                      <a:lumMod val="8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7-D4AE-4153-B8D0-E7087D0391F5}"/>
              </c:ext>
            </c:extLst>
          </c:dPt>
          <c:dPt>
            <c:idx val="20"/>
            <c:bubble3D val="0"/>
            <c:spPr>
              <a:gradFill rotWithShape="1">
                <a:gsLst>
                  <a:gs pos="0">
                    <a:schemeClr val="accent3">
                      <a:lumMod val="80000"/>
                      <a:tint val="100000"/>
                      <a:shade val="100000"/>
                      <a:satMod val="130000"/>
                    </a:schemeClr>
                  </a:gs>
                  <a:gs pos="100000">
                    <a:schemeClr val="accent3">
                      <a:lumMod val="8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9-D4AE-4153-B8D0-E7087D0391F5}"/>
              </c:ext>
            </c:extLst>
          </c:dPt>
          <c:dPt>
            <c:idx val="21"/>
            <c:bubble3D val="0"/>
            <c:spPr>
              <a:gradFill rotWithShape="1">
                <a:gsLst>
                  <a:gs pos="0">
                    <a:schemeClr val="accent4">
                      <a:lumMod val="80000"/>
                      <a:tint val="100000"/>
                      <a:shade val="100000"/>
                      <a:satMod val="130000"/>
                    </a:schemeClr>
                  </a:gs>
                  <a:gs pos="100000">
                    <a:schemeClr val="accent4">
                      <a:lumMod val="8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B-D4AE-4153-B8D0-E7087D0391F5}"/>
              </c:ext>
            </c:extLst>
          </c:dPt>
          <c:dPt>
            <c:idx val="22"/>
            <c:bubble3D val="0"/>
            <c:spPr>
              <a:gradFill rotWithShape="1">
                <a:gsLst>
                  <a:gs pos="0">
                    <a:schemeClr val="accent5">
                      <a:lumMod val="80000"/>
                      <a:tint val="100000"/>
                      <a:shade val="100000"/>
                      <a:satMod val="130000"/>
                    </a:schemeClr>
                  </a:gs>
                  <a:gs pos="100000">
                    <a:schemeClr val="accent5">
                      <a:lumMod val="8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D-D4AE-4153-B8D0-E7087D0391F5}"/>
              </c:ext>
            </c:extLst>
          </c:dPt>
          <c:dPt>
            <c:idx val="23"/>
            <c:bubble3D val="0"/>
            <c:spPr>
              <a:gradFill rotWithShape="1">
                <a:gsLst>
                  <a:gs pos="0">
                    <a:schemeClr val="accent6">
                      <a:lumMod val="80000"/>
                      <a:tint val="100000"/>
                      <a:shade val="100000"/>
                      <a:satMod val="130000"/>
                    </a:schemeClr>
                  </a:gs>
                  <a:gs pos="100000">
                    <a:schemeClr val="accent6">
                      <a:lumMod val="8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F-D4AE-4153-B8D0-E7087D0391F5}"/>
              </c:ext>
            </c:extLst>
          </c:dPt>
          <c:dPt>
            <c:idx val="24"/>
            <c:bubble3D val="0"/>
            <c:spPr>
              <a:gradFill rotWithShape="1">
                <a:gsLst>
                  <a:gs pos="0">
                    <a:schemeClr val="accent1">
                      <a:lumMod val="60000"/>
                      <a:lumOff val="40000"/>
                      <a:tint val="100000"/>
                      <a:shade val="100000"/>
                      <a:satMod val="130000"/>
                    </a:schemeClr>
                  </a:gs>
                  <a:gs pos="100000">
                    <a:schemeClr val="accent1">
                      <a:lumMod val="60000"/>
                      <a:lumOff val="4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31-D4AE-4153-B8D0-E7087D0391F5}"/>
              </c:ext>
            </c:extLst>
          </c:dPt>
          <c:dPt>
            <c:idx val="25"/>
            <c:bubble3D val="0"/>
            <c:spPr>
              <a:gradFill rotWithShape="1">
                <a:gsLst>
                  <a:gs pos="0">
                    <a:schemeClr val="accent2">
                      <a:lumMod val="60000"/>
                      <a:lumOff val="40000"/>
                      <a:tint val="100000"/>
                      <a:shade val="100000"/>
                      <a:satMod val="130000"/>
                    </a:schemeClr>
                  </a:gs>
                  <a:gs pos="100000">
                    <a:schemeClr val="accent2">
                      <a:lumMod val="60000"/>
                      <a:lumOff val="4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33-D4AE-4153-B8D0-E7087D0391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Goal!$A$4:$A$30</c:f>
              <c:strCache>
                <c:ptCount val="26"/>
                <c:pt idx="0">
                  <c:v>Alejandro Gomez</c:v>
                </c:pt>
                <c:pt idx="1">
                  <c:v>Alexis Mac Allister</c:v>
                </c:pt>
                <c:pt idx="2">
                  <c:v>Angel Correa</c:v>
                </c:pt>
                <c:pt idx="3">
                  <c:v>Angel Di Maria</c:v>
                </c:pt>
                <c:pt idx="4">
                  <c:v>Cristian Romero</c:v>
                </c:pt>
                <c:pt idx="5">
                  <c:v>Emiliano Martinez</c:v>
                </c:pt>
                <c:pt idx="6">
                  <c:v>Enzo Fernandez</c:v>
                </c:pt>
                <c:pt idx="7">
                  <c:v>Exequiel Palacios</c:v>
                </c:pt>
                <c:pt idx="8">
                  <c:v>Franco Armani</c:v>
                </c:pt>
                <c:pt idx="9">
                  <c:v>German Pezzella</c:v>
                </c:pt>
                <c:pt idx="10">
                  <c:v>Geronimo Rulli</c:v>
                </c:pt>
                <c:pt idx="11">
                  <c:v>Gonzalo Montiel</c:v>
                </c:pt>
                <c:pt idx="12">
                  <c:v>Guido Rodriguez</c:v>
                </c:pt>
                <c:pt idx="13">
                  <c:v>Juan Foyth</c:v>
                </c:pt>
                <c:pt idx="14">
                  <c:v>Julian Alvarez</c:v>
                </c:pt>
                <c:pt idx="15">
                  <c:v>Lautaro Martinez</c:v>
                </c:pt>
                <c:pt idx="16">
                  <c:v>Leandro Paredes</c:v>
                </c:pt>
                <c:pt idx="17">
                  <c:v>Lionel Messi</c:v>
                </c:pt>
                <c:pt idx="18">
                  <c:v>Lisandro Martinez</c:v>
                </c:pt>
                <c:pt idx="19">
                  <c:v>Marcos Acuna</c:v>
                </c:pt>
                <c:pt idx="20">
                  <c:v>Nahuel Molina</c:v>
                </c:pt>
                <c:pt idx="21">
                  <c:v>Nicolas Otamendi</c:v>
                </c:pt>
                <c:pt idx="22">
                  <c:v>Nicolas Tagliafico</c:v>
                </c:pt>
                <c:pt idx="23">
                  <c:v>Paulo Dybala</c:v>
                </c:pt>
                <c:pt idx="24">
                  <c:v>Rodrigo De Paul</c:v>
                </c:pt>
                <c:pt idx="25">
                  <c:v>Thiago Almada</c:v>
                </c:pt>
              </c:strCache>
            </c:strRef>
          </c:cat>
          <c:val>
            <c:numRef>
              <c:f>Goal!$B$4:$B$30</c:f>
              <c:numCache>
                <c:formatCode>General</c:formatCode>
                <c:ptCount val="26"/>
                <c:pt idx="0">
                  <c:v>0</c:v>
                </c:pt>
                <c:pt idx="1">
                  <c:v>1</c:v>
                </c:pt>
                <c:pt idx="2">
                  <c:v>0</c:v>
                </c:pt>
                <c:pt idx="3">
                  <c:v>1</c:v>
                </c:pt>
                <c:pt idx="4">
                  <c:v>0</c:v>
                </c:pt>
                <c:pt idx="5">
                  <c:v>0</c:v>
                </c:pt>
                <c:pt idx="6">
                  <c:v>1</c:v>
                </c:pt>
                <c:pt idx="7">
                  <c:v>0</c:v>
                </c:pt>
                <c:pt idx="8">
                  <c:v>0</c:v>
                </c:pt>
                <c:pt idx="9">
                  <c:v>0</c:v>
                </c:pt>
                <c:pt idx="10">
                  <c:v>0</c:v>
                </c:pt>
                <c:pt idx="11">
                  <c:v>0</c:v>
                </c:pt>
                <c:pt idx="12">
                  <c:v>0</c:v>
                </c:pt>
                <c:pt idx="13">
                  <c:v>0</c:v>
                </c:pt>
                <c:pt idx="14">
                  <c:v>4</c:v>
                </c:pt>
                <c:pt idx="15">
                  <c:v>0</c:v>
                </c:pt>
                <c:pt idx="16">
                  <c:v>0</c:v>
                </c:pt>
                <c:pt idx="17">
                  <c:v>7</c:v>
                </c:pt>
                <c:pt idx="18">
                  <c:v>0</c:v>
                </c:pt>
                <c:pt idx="19">
                  <c:v>0</c:v>
                </c:pt>
                <c:pt idx="20">
                  <c:v>1</c:v>
                </c:pt>
                <c:pt idx="21">
                  <c:v>0</c:v>
                </c:pt>
                <c:pt idx="22">
                  <c:v>0</c:v>
                </c:pt>
                <c:pt idx="23">
                  <c:v>0</c:v>
                </c:pt>
                <c:pt idx="24">
                  <c:v>0</c:v>
                </c:pt>
                <c:pt idx="25">
                  <c:v>0</c:v>
                </c:pt>
              </c:numCache>
            </c:numRef>
          </c:val>
          <c:extLst>
            <c:ext xmlns:c16="http://schemas.microsoft.com/office/drawing/2014/chart" uri="{C3380CC4-5D6E-409C-BE32-E72D297353CC}">
              <c16:uniqueId val="{00000034-D4AE-4153-B8D0-E7087D0391F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[012_Nayan Karmaker Deep_office67.xlsx]Assist!PivotTable1</c:name>
    <c:fmtId val="-1"/>
  </c:pivotSource>
  <c:chart>
    <c:autoTitleDeleted val="1"/>
    <c:pivotFmts>
      <c:pivotFmt>
        <c:idx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0"/>
    </c:view3D>
    <c:floor>
      <c:thickness val="0"/>
      <c:spPr>
        <a:noFill/>
        <a:ln w="9525" cap="flat" cmpd="sng" algn="ctr">
          <a:solidFill>
            <a:schemeClr val="dk1">
              <a:lumMod val="50000"/>
              <a:lumOff val="50000"/>
            </a:schemeClr>
          </a:solidFill>
          <a:round/>
        </a:ln>
        <a:effectLst/>
        <a:sp3d contourW="9525">
          <a:contourClr>
            <a:schemeClr val="dk1">
              <a:lumMod val="50000"/>
              <a:lumOff val="50000"/>
            </a:schemeClr>
          </a:contourClr>
        </a:sp3d>
      </c:spPr>
    </c:floor>
    <c:sideWall>
      <c:thickness val="0"/>
      <c:spPr>
        <a:noFill/>
        <a:ln>
          <a:noFill/>
        </a:ln>
        <a:effectLst/>
        <a:sp3d/>
      </c:spPr>
    </c:sideWall>
    <c:backWall>
      <c:thickness val="0"/>
      <c:spPr>
        <a:noFill/>
        <a:ln>
          <a:noFill/>
        </a:ln>
        <a:effectLst/>
        <a:sp3d/>
      </c:spPr>
    </c:backWall>
    <c:plotArea>
      <c:layout/>
      <c:area3DChart>
        <c:grouping val="standard"/>
        <c:varyColors val="0"/>
        <c:ser>
          <c:idx val="0"/>
          <c:order val="0"/>
          <c:tx>
            <c:strRef>
              <c:f>Assist!$B$3</c:f>
              <c:strCache>
                <c:ptCount val="1"/>
                <c:pt idx="0">
                  <c:v>Total</c:v>
                </c:pt>
              </c:strCache>
            </c:strRef>
          </c:tx>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Assist!$A$4:$A$30</c:f>
              <c:strCache>
                <c:ptCount val="26"/>
                <c:pt idx="0">
                  <c:v>Alejandro Gomez</c:v>
                </c:pt>
                <c:pt idx="1">
                  <c:v>Alexis Mac Allister</c:v>
                </c:pt>
                <c:pt idx="2">
                  <c:v>Angel Correa</c:v>
                </c:pt>
                <c:pt idx="3">
                  <c:v>Angel Di Maria</c:v>
                </c:pt>
                <c:pt idx="4">
                  <c:v>Cristian Romero</c:v>
                </c:pt>
                <c:pt idx="5">
                  <c:v>Emiliano Martinez</c:v>
                </c:pt>
                <c:pt idx="6">
                  <c:v>Enzo Fernandez</c:v>
                </c:pt>
                <c:pt idx="7">
                  <c:v>Exequiel Palacios</c:v>
                </c:pt>
                <c:pt idx="8">
                  <c:v>Franco Armani</c:v>
                </c:pt>
                <c:pt idx="9">
                  <c:v>German Pezzella</c:v>
                </c:pt>
                <c:pt idx="10">
                  <c:v>Geronimo Rulli</c:v>
                </c:pt>
                <c:pt idx="11">
                  <c:v>Gonzalo Montiel</c:v>
                </c:pt>
                <c:pt idx="12">
                  <c:v>Guido Rodriguez</c:v>
                </c:pt>
                <c:pt idx="13">
                  <c:v>Juan Foyth</c:v>
                </c:pt>
                <c:pt idx="14">
                  <c:v>Julian Alvarez</c:v>
                </c:pt>
                <c:pt idx="15">
                  <c:v>Lautaro Martinez</c:v>
                </c:pt>
                <c:pt idx="16">
                  <c:v>Leandro Paredes</c:v>
                </c:pt>
                <c:pt idx="17">
                  <c:v>Lionel Messi</c:v>
                </c:pt>
                <c:pt idx="18">
                  <c:v>Lisandro Martinez</c:v>
                </c:pt>
                <c:pt idx="19">
                  <c:v>Marcos Acuna</c:v>
                </c:pt>
                <c:pt idx="20">
                  <c:v>Nahuel Molina</c:v>
                </c:pt>
                <c:pt idx="21">
                  <c:v>Nicolas Otamendi</c:v>
                </c:pt>
                <c:pt idx="22">
                  <c:v>Nicolas Tagliafico</c:v>
                </c:pt>
                <c:pt idx="23">
                  <c:v>Paulo Dybala</c:v>
                </c:pt>
                <c:pt idx="24">
                  <c:v>Rodrigo De Paul</c:v>
                </c:pt>
                <c:pt idx="25">
                  <c:v>Thiago Almada</c:v>
                </c:pt>
              </c:strCache>
            </c:strRef>
          </c:cat>
          <c:val>
            <c:numRef>
              <c:f>Assist!$B$4:$B$30</c:f>
              <c:numCache>
                <c:formatCode>General</c:formatCode>
                <c:ptCount val="26"/>
                <c:pt idx="0">
                  <c:v>0</c:v>
                </c:pt>
                <c:pt idx="1">
                  <c:v>1</c:v>
                </c:pt>
                <c:pt idx="2">
                  <c:v>0</c:v>
                </c:pt>
                <c:pt idx="3">
                  <c:v>1</c:v>
                </c:pt>
                <c:pt idx="4">
                  <c:v>0</c:v>
                </c:pt>
                <c:pt idx="5">
                  <c:v>0</c:v>
                </c:pt>
                <c:pt idx="6">
                  <c:v>1</c:v>
                </c:pt>
                <c:pt idx="7">
                  <c:v>0</c:v>
                </c:pt>
                <c:pt idx="8">
                  <c:v>0</c:v>
                </c:pt>
                <c:pt idx="9">
                  <c:v>0</c:v>
                </c:pt>
                <c:pt idx="10">
                  <c:v>0</c:v>
                </c:pt>
                <c:pt idx="11">
                  <c:v>0</c:v>
                </c:pt>
                <c:pt idx="12">
                  <c:v>0</c:v>
                </c:pt>
                <c:pt idx="13">
                  <c:v>0</c:v>
                </c:pt>
                <c:pt idx="14">
                  <c:v>0</c:v>
                </c:pt>
                <c:pt idx="15">
                  <c:v>0</c:v>
                </c:pt>
                <c:pt idx="16">
                  <c:v>0</c:v>
                </c:pt>
                <c:pt idx="17">
                  <c:v>3</c:v>
                </c:pt>
                <c:pt idx="18">
                  <c:v>0</c:v>
                </c:pt>
                <c:pt idx="19">
                  <c:v>0</c:v>
                </c:pt>
                <c:pt idx="20">
                  <c:v>1</c:v>
                </c:pt>
                <c:pt idx="21">
                  <c:v>1</c:v>
                </c:pt>
                <c:pt idx="22">
                  <c:v>0</c:v>
                </c:pt>
                <c:pt idx="23">
                  <c:v>0</c:v>
                </c:pt>
                <c:pt idx="24">
                  <c:v>0</c:v>
                </c:pt>
                <c:pt idx="25">
                  <c:v>0</c:v>
                </c:pt>
              </c:numCache>
            </c:numRef>
          </c:val>
          <c:extLst>
            <c:ext xmlns:c16="http://schemas.microsoft.com/office/drawing/2014/chart" uri="{C3380CC4-5D6E-409C-BE32-E72D297353CC}">
              <c16:uniqueId val="{00000000-C063-401B-BC61-FC56FD7B0F8F}"/>
            </c:ext>
          </c:extLst>
        </c:ser>
        <c:dLbls>
          <c:showLegendKey val="0"/>
          <c:showVal val="0"/>
          <c:showCatName val="0"/>
          <c:showSerName val="0"/>
          <c:showPercent val="0"/>
          <c:showBubbleSize val="0"/>
        </c:dLbls>
        <c:axId val="586782800"/>
        <c:axId val="586785680"/>
        <c:axId val="701952280"/>
      </c:area3DChart>
      <c:catAx>
        <c:axId val="586782800"/>
        <c:scaling>
          <c:orientation val="minMax"/>
        </c:scaling>
        <c:delete val="0"/>
        <c:axPos val="b"/>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6785680"/>
        <c:crosses val="autoZero"/>
        <c:auto val="1"/>
        <c:lblAlgn val="ctr"/>
        <c:lblOffset val="100"/>
        <c:noMultiLvlLbl val="0"/>
      </c:catAx>
      <c:valAx>
        <c:axId val="586785680"/>
        <c:scaling>
          <c:orientation val="minMax"/>
        </c:scaling>
        <c:delete val="1"/>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crossAx val="586782800"/>
        <c:crosses val="autoZero"/>
        <c:crossBetween val="midCat"/>
      </c:valAx>
      <c:serAx>
        <c:axId val="701952280"/>
        <c:scaling>
          <c:orientation val="minMax"/>
        </c:scaling>
        <c:delete val="1"/>
        <c:axPos val="b"/>
        <c:majorTickMark val="out"/>
        <c:minorTickMark val="none"/>
        <c:tickLblPos val="nextTo"/>
        <c:crossAx val="586785680"/>
        <c:crosses val="autoZero"/>
      </c:ser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[012_Nayan Karmaker Deep_office67.xlsx]Overall!PivotTable1</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Overall!$B$3</c:f>
              <c:strCache>
                <c:ptCount val="1"/>
                <c:pt idx="0">
                  <c:v>Sum of Dribbles per 90 Min</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Overall!$A$4:$A$30</c:f>
              <c:strCache>
                <c:ptCount val="26"/>
                <c:pt idx="0">
                  <c:v>Alejandro Gomez</c:v>
                </c:pt>
                <c:pt idx="1">
                  <c:v>Alexis Mac Allister</c:v>
                </c:pt>
                <c:pt idx="2">
                  <c:v>Angel Correa</c:v>
                </c:pt>
                <c:pt idx="3">
                  <c:v>Angel Di Maria</c:v>
                </c:pt>
                <c:pt idx="4">
                  <c:v>Cristian Romero</c:v>
                </c:pt>
                <c:pt idx="5">
                  <c:v>Emiliano Martinez</c:v>
                </c:pt>
                <c:pt idx="6">
                  <c:v>Enzo Fernandez</c:v>
                </c:pt>
                <c:pt idx="7">
                  <c:v>Exequiel Palacios</c:v>
                </c:pt>
                <c:pt idx="8">
                  <c:v>Franco Armani</c:v>
                </c:pt>
                <c:pt idx="9">
                  <c:v>German Pezzella</c:v>
                </c:pt>
                <c:pt idx="10">
                  <c:v>Geronimo Rulli</c:v>
                </c:pt>
                <c:pt idx="11">
                  <c:v>Gonzalo Montiel</c:v>
                </c:pt>
                <c:pt idx="12">
                  <c:v>Guido Rodriguez</c:v>
                </c:pt>
                <c:pt idx="13">
                  <c:v>Juan Foyth</c:v>
                </c:pt>
                <c:pt idx="14">
                  <c:v>Julian Alvarez</c:v>
                </c:pt>
                <c:pt idx="15">
                  <c:v>Lautaro Martinez</c:v>
                </c:pt>
                <c:pt idx="16">
                  <c:v>Leandro Paredes</c:v>
                </c:pt>
                <c:pt idx="17">
                  <c:v>Lionel Messi</c:v>
                </c:pt>
                <c:pt idx="18">
                  <c:v>Lisandro Martinez</c:v>
                </c:pt>
                <c:pt idx="19">
                  <c:v>Marcos Acuna</c:v>
                </c:pt>
                <c:pt idx="20">
                  <c:v>Nahuel Molina</c:v>
                </c:pt>
                <c:pt idx="21">
                  <c:v>Nicolas Otamendi</c:v>
                </c:pt>
                <c:pt idx="22">
                  <c:v>Nicolas Tagliafico</c:v>
                </c:pt>
                <c:pt idx="23">
                  <c:v>Paulo Dybala</c:v>
                </c:pt>
                <c:pt idx="24">
                  <c:v>Rodrigo De Paul</c:v>
                </c:pt>
                <c:pt idx="25">
                  <c:v>Thiago Almada</c:v>
                </c:pt>
              </c:strCache>
            </c:strRef>
          </c:cat>
          <c:val>
            <c:numRef>
              <c:f>Overall!$B$4:$B$30</c:f>
              <c:numCache>
                <c:formatCode>General</c:formatCode>
                <c:ptCount val="26"/>
                <c:pt idx="0">
                  <c:v>0.83</c:v>
                </c:pt>
                <c:pt idx="1">
                  <c:v>0.97</c:v>
                </c:pt>
                <c:pt idx="2">
                  <c:v>0</c:v>
                </c:pt>
                <c:pt idx="3">
                  <c:v>6.83</c:v>
                </c:pt>
                <c:pt idx="4">
                  <c:v>0.16</c:v>
                </c:pt>
                <c:pt idx="5">
                  <c:v>0</c:v>
                </c:pt>
                <c:pt idx="6">
                  <c:v>0.8</c:v>
                </c:pt>
                <c:pt idx="7">
                  <c:v>0</c:v>
                </c:pt>
                <c:pt idx="8">
                  <c:v>0</c:v>
                </c:pt>
                <c:pt idx="9">
                  <c:v>0</c:v>
                </c:pt>
                <c:pt idx="10">
                  <c:v>0</c:v>
                </c:pt>
                <c:pt idx="11">
                  <c:v>0.77</c:v>
                </c:pt>
                <c:pt idx="12">
                  <c:v>0</c:v>
                </c:pt>
                <c:pt idx="13">
                  <c:v>0</c:v>
                </c:pt>
                <c:pt idx="14">
                  <c:v>0.57999999999999996</c:v>
                </c:pt>
                <c:pt idx="15">
                  <c:v>1.89</c:v>
                </c:pt>
                <c:pt idx="16">
                  <c:v>0.4</c:v>
                </c:pt>
                <c:pt idx="17">
                  <c:v>3.78</c:v>
                </c:pt>
                <c:pt idx="18">
                  <c:v>0.3</c:v>
                </c:pt>
                <c:pt idx="19">
                  <c:v>1.45</c:v>
                </c:pt>
                <c:pt idx="20">
                  <c:v>0.32</c:v>
                </c:pt>
                <c:pt idx="21">
                  <c:v>0.33</c:v>
                </c:pt>
                <c:pt idx="22">
                  <c:v>0.48</c:v>
                </c:pt>
                <c:pt idx="23">
                  <c:v>5.62</c:v>
                </c:pt>
                <c:pt idx="24">
                  <c:v>0.6</c:v>
                </c:pt>
                <c:pt idx="25">
                  <c:v>0</c:v>
                </c:pt>
              </c:numCache>
            </c:numRef>
          </c:val>
          <c:extLst>
            <c:ext xmlns:c16="http://schemas.microsoft.com/office/drawing/2014/chart" uri="{C3380CC4-5D6E-409C-BE32-E72D297353CC}">
              <c16:uniqueId val="{00000000-967F-474D-9AF7-C380DE6F5C40}"/>
            </c:ext>
          </c:extLst>
        </c:ser>
        <c:ser>
          <c:idx val="1"/>
          <c:order val="1"/>
          <c:tx>
            <c:strRef>
              <c:f>Overall!$C$3</c:f>
              <c:strCache>
                <c:ptCount val="1"/>
                <c:pt idx="0">
                  <c:v>Sum of Tackles per 90 Min</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Overall!$A$4:$A$30</c:f>
              <c:strCache>
                <c:ptCount val="26"/>
                <c:pt idx="0">
                  <c:v>Alejandro Gomez</c:v>
                </c:pt>
                <c:pt idx="1">
                  <c:v>Alexis Mac Allister</c:v>
                </c:pt>
                <c:pt idx="2">
                  <c:v>Angel Correa</c:v>
                </c:pt>
                <c:pt idx="3">
                  <c:v>Angel Di Maria</c:v>
                </c:pt>
                <c:pt idx="4">
                  <c:v>Cristian Romero</c:v>
                </c:pt>
                <c:pt idx="5">
                  <c:v>Emiliano Martinez</c:v>
                </c:pt>
                <c:pt idx="6">
                  <c:v>Enzo Fernandez</c:v>
                </c:pt>
                <c:pt idx="7">
                  <c:v>Exequiel Palacios</c:v>
                </c:pt>
                <c:pt idx="8">
                  <c:v>Franco Armani</c:v>
                </c:pt>
                <c:pt idx="9">
                  <c:v>German Pezzella</c:v>
                </c:pt>
                <c:pt idx="10">
                  <c:v>Geronimo Rulli</c:v>
                </c:pt>
                <c:pt idx="11">
                  <c:v>Gonzalo Montiel</c:v>
                </c:pt>
                <c:pt idx="12">
                  <c:v>Guido Rodriguez</c:v>
                </c:pt>
                <c:pt idx="13">
                  <c:v>Juan Foyth</c:v>
                </c:pt>
                <c:pt idx="14">
                  <c:v>Julian Alvarez</c:v>
                </c:pt>
                <c:pt idx="15">
                  <c:v>Lautaro Martinez</c:v>
                </c:pt>
                <c:pt idx="16">
                  <c:v>Leandro Paredes</c:v>
                </c:pt>
                <c:pt idx="17">
                  <c:v>Lionel Messi</c:v>
                </c:pt>
                <c:pt idx="18">
                  <c:v>Lisandro Martinez</c:v>
                </c:pt>
                <c:pt idx="19">
                  <c:v>Marcos Acuna</c:v>
                </c:pt>
                <c:pt idx="20">
                  <c:v>Nahuel Molina</c:v>
                </c:pt>
                <c:pt idx="21">
                  <c:v>Nicolas Otamendi</c:v>
                </c:pt>
                <c:pt idx="22">
                  <c:v>Nicolas Tagliafico</c:v>
                </c:pt>
                <c:pt idx="23">
                  <c:v>Paulo Dybala</c:v>
                </c:pt>
                <c:pt idx="24">
                  <c:v>Rodrigo De Paul</c:v>
                </c:pt>
                <c:pt idx="25">
                  <c:v>Thiago Almada</c:v>
                </c:pt>
              </c:strCache>
            </c:strRef>
          </c:cat>
          <c:val>
            <c:numRef>
              <c:f>Overall!$C$4:$C$30</c:f>
              <c:numCache>
                <c:formatCode>General</c:formatCode>
                <c:ptCount val="26"/>
                <c:pt idx="0">
                  <c:v>1.65</c:v>
                </c:pt>
                <c:pt idx="1">
                  <c:v>1.46</c:v>
                </c:pt>
                <c:pt idx="2">
                  <c:v>0</c:v>
                </c:pt>
                <c:pt idx="3">
                  <c:v>0.93</c:v>
                </c:pt>
                <c:pt idx="4">
                  <c:v>0.82</c:v>
                </c:pt>
                <c:pt idx="5">
                  <c:v>0</c:v>
                </c:pt>
                <c:pt idx="6">
                  <c:v>3.52</c:v>
                </c:pt>
                <c:pt idx="7">
                  <c:v>1.91</c:v>
                </c:pt>
                <c:pt idx="8">
                  <c:v>0</c:v>
                </c:pt>
                <c:pt idx="9">
                  <c:v>0</c:v>
                </c:pt>
                <c:pt idx="10">
                  <c:v>0</c:v>
                </c:pt>
                <c:pt idx="11">
                  <c:v>2.31</c:v>
                </c:pt>
                <c:pt idx="12">
                  <c:v>3.16</c:v>
                </c:pt>
                <c:pt idx="13">
                  <c:v>0</c:v>
                </c:pt>
                <c:pt idx="14">
                  <c:v>0.77</c:v>
                </c:pt>
                <c:pt idx="15">
                  <c:v>0</c:v>
                </c:pt>
                <c:pt idx="16">
                  <c:v>4.0199999999999996</c:v>
                </c:pt>
                <c:pt idx="17">
                  <c:v>0.65</c:v>
                </c:pt>
                <c:pt idx="18">
                  <c:v>1.5</c:v>
                </c:pt>
                <c:pt idx="19">
                  <c:v>2.9</c:v>
                </c:pt>
                <c:pt idx="20">
                  <c:v>1.42</c:v>
                </c:pt>
                <c:pt idx="21">
                  <c:v>1.3</c:v>
                </c:pt>
                <c:pt idx="22">
                  <c:v>1.69</c:v>
                </c:pt>
                <c:pt idx="23">
                  <c:v>0</c:v>
                </c:pt>
                <c:pt idx="24">
                  <c:v>1.79</c:v>
                </c:pt>
                <c:pt idx="25">
                  <c:v>0</c:v>
                </c:pt>
              </c:numCache>
            </c:numRef>
          </c:val>
          <c:extLst>
            <c:ext xmlns:c16="http://schemas.microsoft.com/office/drawing/2014/chart" uri="{C3380CC4-5D6E-409C-BE32-E72D297353CC}">
              <c16:uniqueId val="{00000001-967F-474D-9AF7-C380DE6F5C40}"/>
            </c:ext>
          </c:extLst>
        </c:ser>
        <c:ser>
          <c:idx val="2"/>
          <c:order val="2"/>
          <c:tx>
            <c:strRef>
              <c:f>Overall!$D$3</c:f>
              <c:strCache>
                <c:ptCount val="1"/>
                <c:pt idx="0">
                  <c:v>Sum of Total Duels Won per 90 Min</c:v>
                </c:pt>
              </c:strCache>
            </c:strRef>
          </c:tx>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Overall!$A$4:$A$30</c:f>
              <c:strCache>
                <c:ptCount val="26"/>
                <c:pt idx="0">
                  <c:v>Alejandro Gomez</c:v>
                </c:pt>
                <c:pt idx="1">
                  <c:v>Alexis Mac Allister</c:v>
                </c:pt>
                <c:pt idx="2">
                  <c:v>Angel Correa</c:v>
                </c:pt>
                <c:pt idx="3">
                  <c:v>Angel Di Maria</c:v>
                </c:pt>
                <c:pt idx="4">
                  <c:v>Cristian Romero</c:v>
                </c:pt>
                <c:pt idx="5">
                  <c:v>Emiliano Martinez</c:v>
                </c:pt>
                <c:pt idx="6">
                  <c:v>Enzo Fernandez</c:v>
                </c:pt>
                <c:pt idx="7">
                  <c:v>Exequiel Palacios</c:v>
                </c:pt>
                <c:pt idx="8">
                  <c:v>Franco Armani</c:v>
                </c:pt>
                <c:pt idx="9">
                  <c:v>German Pezzella</c:v>
                </c:pt>
                <c:pt idx="10">
                  <c:v>Geronimo Rulli</c:v>
                </c:pt>
                <c:pt idx="11">
                  <c:v>Gonzalo Montiel</c:v>
                </c:pt>
                <c:pt idx="12">
                  <c:v>Guido Rodriguez</c:v>
                </c:pt>
                <c:pt idx="13">
                  <c:v>Juan Foyth</c:v>
                </c:pt>
                <c:pt idx="14">
                  <c:v>Julian Alvarez</c:v>
                </c:pt>
                <c:pt idx="15">
                  <c:v>Lautaro Martinez</c:v>
                </c:pt>
                <c:pt idx="16">
                  <c:v>Leandro Paredes</c:v>
                </c:pt>
                <c:pt idx="17">
                  <c:v>Lionel Messi</c:v>
                </c:pt>
                <c:pt idx="18">
                  <c:v>Lisandro Martinez</c:v>
                </c:pt>
                <c:pt idx="19">
                  <c:v>Marcos Acuna</c:v>
                </c:pt>
                <c:pt idx="20">
                  <c:v>Nahuel Molina</c:v>
                </c:pt>
                <c:pt idx="21">
                  <c:v>Nicolas Otamendi</c:v>
                </c:pt>
                <c:pt idx="22">
                  <c:v>Nicolas Tagliafico</c:v>
                </c:pt>
                <c:pt idx="23">
                  <c:v>Paulo Dybala</c:v>
                </c:pt>
                <c:pt idx="24">
                  <c:v>Rodrigo De Paul</c:v>
                </c:pt>
                <c:pt idx="25">
                  <c:v>Thiago Almada</c:v>
                </c:pt>
              </c:strCache>
            </c:strRef>
          </c:cat>
          <c:val>
            <c:numRef>
              <c:f>Overall!$D$4:$D$30</c:f>
              <c:numCache>
                <c:formatCode>General</c:formatCode>
                <c:ptCount val="26"/>
                <c:pt idx="0">
                  <c:v>8.26</c:v>
                </c:pt>
                <c:pt idx="1">
                  <c:v>5.85</c:v>
                </c:pt>
                <c:pt idx="2">
                  <c:v>0</c:v>
                </c:pt>
                <c:pt idx="3">
                  <c:v>7.14</c:v>
                </c:pt>
                <c:pt idx="4">
                  <c:v>5.09</c:v>
                </c:pt>
                <c:pt idx="5">
                  <c:v>0.65</c:v>
                </c:pt>
                <c:pt idx="6">
                  <c:v>7.83</c:v>
                </c:pt>
                <c:pt idx="7">
                  <c:v>7.66</c:v>
                </c:pt>
                <c:pt idx="8">
                  <c:v>0</c:v>
                </c:pt>
                <c:pt idx="9">
                  <c:v>3.16</c:v>
                </c:pt>
                <c:pt idx="10">
                  <c:v>0</c:v>
                </c:pt>
                <c:pt idx="11">
                  <c:v>5.39</c:v>
                </c:pt>
                <c:pt idx="12">
                  <c:v>6.32</c:v>
                </c:pt>
                <c:pt idx="13">
                  <c:v>0</c:v>
                </c:pt>
                <c:pt idx="14">
                  <c:v>1.93</c:v>
                </c:pt>
                <c:pt idx="15">
                  <c:v>6.81</c:v>
                </c:pt>
                <c:pt idx="16">
                  <c:v>9.24</c:v>
                </c:pt>
                <c:pt idx="17">
                  <c:v>6.39</c:v>
                </c:pt>
                <c:pt idx="18">
                  <c:v>4.1900000000000004</c:v>
                </c:pt>
                <c:pt idx="19">
                  <c:v>7.97</c:v>
                </c:pt>
                <c:pt idx="20">
                  <c:v>1.58</c:v>
                </c:pt>
                <c:pt idx="21">
                  <c:v>7.17</c:v>
                </c:pt>
                <c:pt idx="22">
                  <c:v>5.07</c:v>
                </c:pt>
                <c:pt idx="23">
                  <c:v>0</c:v>
                </c:pt>
                <c:pt idx="24">
                  <c:v>4.6399999999999997</c:v>
                </c:pt>
                <c:pt idx="25">
                  <c:v>0</c:v>
                </c:pt>
              </c:numCache>
            </c:numRef>
          </c:val>
          <c:extLst>
            <c:ext xmlns:c16="http://schemas.microsoft.com/office/drawing/2014/chart" uri="{C3380CC4-5D6E-409C-BE32-E72D297353CC}">
              <c16:uniqueId val="{00000002-967F-474D-9AF7-C380DE6F5C40}"/>
            </c:ext>
          </c:extLst>
        </c:ser>
        <c:ser>
          <c:idx val="3"/>
          <c:order val="3"/>
          <c:tx>
            <c:strRef>
              <c:f>Overall!$E$3</c:f>
              <c:strCache>
                <c:ptCount val="1"/>
                <c:pt idx="0">
                  <c:v>Sum of Interceptions per 90 Min</c:v>
                </c:pt>
              </c:strCache>
            </c:strRef>
          </c:tx>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Overall!$A$4:$A$30</c:f>
              <c:strCache>
                <c:ptCount val="26"/>
                <c:pt idx="0">
                  <c:v>Alejandro Gomez</c:v>
                </c:pt>
                <c:pt idx="1">
                  <c:v>Alexis Mac Allister</c:v>
                </c:pt>
                <c:pt idx="2">
                  <c:v>Angel Correa</c:v>
                </c:pt>
                <c:pt idx="3">
                  <c:v>Angel Di Maria</c:v>
                </c:pt>
                <c:pt idx="4">
                  <c:v>Cristian Romero</c:v>
                </c:pt>
                <c:pt idx="5">
                  <c:v>Emiliano Martinez</c:v>
                </c:pt>
                <c:pt idx="6">
                  <c:v>Enzo Fernandez</c:v>
                </c:pt>
                <c:pt idx="7">
                  <c:v>Exequiel Palacios</c:v>
                </c:pt>
                <c:pt idx="8">
                  <c:v>Franco Armani</c:v>
                </c:pt>
                <c:pt idx="9">
                  <c:v>German Pezzella</c:v>
                </c:pt>
                <c:pt idx="10">
                  <c:v>Geronimo Rulli</c:v>
                </c:pt>
                <c:pt idx="11">
                  <c:v>Gonzalo Montiel</c:v>
                </c:pt>
                <c:pt idx="12">
                  <c:v>Guido Rodriguez</c:v>
                </c:pt>
                <c:pt idx="13">
                  <c:v>Juan Foyth</c:v>
                </c:pt>
                <c:pt idx="14">
                  <c:v>Julian Alvarez</c:v>
                </c:pt>
                <c:pt idx="15">
                  <c:v>Lautaro Martinez</c:v>
                </c:pt>
                <c:pt idx="16">
                  <c:v>Leandro Paredes</c:v>
                </c:pt>
                <c:pt idx="17">
                  <c:v>Lionel Messi</c:v>
                </c:pt>
                <c:pt idx="18">
                  <c:v>Lisandro Martinez</c:v>
                </c:pt>
                <c:pt idx="19">
                  <c:v>Marcos Acuna</c:v>
                </c:pt>
                <c:pt idx="20">
                  <c:v>Nahuel Molina</c:v>
                </c:pt>
                <c:pt idx="21">
                  <c:v>Nicolas Otamendi</c:v>
                </c:pt>
                <c:pt idx="22">
                  <c:v>Nicolas Tagliafico</c:v>
                </c:pt>
                <c:pt idx="23">
                  <c:v>Paulo Dybala</c:v>
                </c:pt>
                <c:pt idx="24">
                  <c:v>Rodrigo De Paul</c:v>
                </c:pt>
                <c:pt idx="25">
                  <c:v>Thiago Almada</c:v>
                </c:pt>
              </c:strCache>
            </c:strRef>
          </c:cat>
          <c:val>
            <c:numRef>
              <c:f>Overall!$E$4:$E$30</c:f>
              <c:numCache>
                <c:formatCode>General</c:formatCode>
                <c:ptCount val="26"/>
                <c:pt idx="0">
                  <c:v>0.83</c:v>
                </c:pt>
                <c:pt idx="1">
                  <c:v>0.49</c:v>
                </c:pt>
                <c:pt idx="2">
                  <c:v>0</c:v>
                </c:pt>
                <c:pt idx="3">
                  <c:v>0.31</c:v>
                </c:pt>
                <c:pt idx="4">
                  <c:v>0.49</c:v>
                </c:pt>
                <c:pt idx="5">
                  <c:v>0</c:v>
                </c:pt>
                <c:pt idx="6">
                  <c:v>0.48</c:v>
                </c:pt>
                <c:pt idx="7">
                  <c:v>3.83</c:v>
                </c:pt>
                <c:pt idx="8">
                  <c:v>0</c:v>
                </c:pt>
                <c:pt idx="9">
                  <c:v>0</c:v>
                </c:pt>
                <c:pt idx="10">
                  <c:v>0</c:v>
                </c:pt>
                <c:pt idx="11">
                  <c:v>0.77</c:v>
                </c:pt>
                <c:pt idx="12">
                  <c:v>0</c:v>
                </c:pt>
                <c:pt idx="13">
                  <c:v>0</c:v>
                </c:pt>
                <c:pt idx="14">
                  <c:v>0</c:v>
                </c:pt>
                <c:pt idx="15">
                  <c:v>0.38</c:v>
                </c:pt>
                <c:pt idx="16">
                  <c:v>1.21</c:v>
                </c:pt>
                <c:pt idx="17">
                  <c:v>0</c:v>
                </c:pt>
                <c:pt idx="18">
                  <c:v>0.9</c:v>
                </c:pt>
                <c:pt idx="19">
                  <c:v>0.48</c:v>
                </c:pt>
                <c:pt idx="20">
                  <c:v>0.47</c:v>
                </c:pt>
                <c:pt idx="21">
                  <c:v>1.17</c:v>
                </c:pt>
                <c:pt idx="22">
                  <c:v>2.17</c:v>
                </c:pt>
                <c:pt idx="23">
                  <c:v>0</c:v>
                </c:pt>
                <c:pt idx="24">
                  <c:v>1.05</c:v>
                </c:pt>
                <c:pt idx="25">
                  <c:v>0</c:v>
                </c:pt>
              </c:numCache>
            </c:numRef>
          </c:val>
          <c:extLst>
            <c:ext xmlns:c16="http://schemas.microsoft.com/office/drawing/2014/chart" uri="{C3380CC4-5D6E-409C-BE32-E72D297353CC}">
              <c16:uniqueId val="{00000003-967F-474D-9AF7-C380DE6F5C40}"/>
            </c:ext>
          </c:extLst>
        </c:ser>
        <c:dLbls>
          <c:showLegendKey val="0"/>
          <c:showVal val="0"/>
          <c:showCatName val="0"/>
          <c:showSerName val="0"/>
          <c:showPercent val="0"/>
          <c:showBubbleSize val="0"/>
        </c:dLbls>
        <c:gapWidth val="100"/>
        <c:overlap val="-24"/>
        <c:axId val="370911992"/>
        <c:axId val="370917032"/>
      </c:barChart>
      <c:catAx>
        <c:axId val="3709119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0917032"/>
        <c:crosses val="autoZero"/>
        <c:auto val="1"/>
        <c:lblAlgn val="ctr"/>
        <c:lblOffset val="100"/>
        <c:noMultiLvlLbl val="0"/>
      </c:catAx>
      <c:valAx>
        <c:axId val="3709170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0911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15">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spPr>
      <a:ln w="9525" cap="flat" cmpd="sng" algn="ctr">
        <a:solidFill>
          <a:schemeClr val="dk1">
            <a:lumMod val="50000"/>
            <a:lumOff val="50000"/>
          </a:schemeClr>
        </a:solidFill>
        <a:round/>
      </a:ln>
    </cs:spPr>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8</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19</cp:revision>
  <dcterms:created xsi:type="dcterms:W3CDTF">2013-12-23T23:15:00Z</dcterms:created>
  <dcterms:modified xsi:type="dcterms:W3CDTF">2025-02-21T15:20:00Z</dcterms:modified>
  <cp:category/>
</cp:coreProperties>
</file>